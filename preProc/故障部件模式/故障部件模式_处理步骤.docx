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步骤1 检查机房环境温度是否已超出设备运行环境要求的温度。l 是 =&gt; 步骤2l 否 =&gt; 步骤3步骤2 将机房环境温度降低至设备运行环境要求的温度,5min后检查告警是否消失。l 是 =&gt; 处理完毕l 否 =&gt; 步骤3步骤3 检查服务器进风口是否有异物堵塞。l 是 =&gt; 步骤4l 否 =&gt; 步骤5步骤4 清除异物,5min后检查告警是否消失。l 是 =&gt; 处理完毕l 否 =&gt; 步骤5步骤5 检查服务器之间的空槽位或间隔是否已加假面板或挡板。l 是 =&gt; 步骤7l 否 =&gt; 步骤6步骤6 为服务器之间的空槽位或间隔安装假面板或挡板,检查告警是否消失。l 是 =&gt; 处理完毕l 否 =&gt; 步骤7步骤7 更换传感器所在部件,检查告警是否消失。各服务器的进风口温度传感器所在部件请参见其用户指南的传感器列表,此处做简要介绍:l 1U机架服务器的进风口温度传感器位于灯板。l 2U机架服务器的进风口温度传感器位于左挂耳灯板。l RH5885 V3和RH5885H V3服务器的进风口温度传感器位于右挂耳灯板。l RH8100 V3、8100 V5、9008 V5、5885H V5服务器的进风口温度传感器位于左挂耳灯板。以RH2288H V3服务器为例,需要更换左挂耳。更换方法请参考用户指南中的“更换部件”章节。l 是 =&gt; 处理完毕l 否 =&gt; 步骤8步骤8 请联系华为技术支持工程师处理。</w:t>
      </w:r>
    </w:p>
    <w:p>
      <w:r>
        <w:t>步骤1 检查机房环境温度是否已超出设备运行环境要求的温度。l 是 =&gt; 步骤2l 否 =&gt; 步骤3步骤2 将机房环境温度降低至设备运行环境要求的温度,5min后检查告警是否消失。l 是 =&gt; 处理完毕l 否 =&gt; 步骤3步骤3 检查服务器进风口是否有异物堵塞。l 是 =&gt; 步骤4l 否 =&gt; 步骤5步骤4 清除异物,5min后检查告警是否消失。l 是 =&gt; 处理完毕l 否 =&gt; 步骤5步骤5 检查服务器之间的空槽位或间隔是否已加假面板或挡板。l 是 =&gt; 步骤7l 否 =&gt; 步骤6步骤6 为服务器之间的空槽位或间隔安装假面板或挡板,检查告警是否消失。l是 =&gt; 处理完毕l否 =&gt; 步骤7步骤7 更换传感器所在部件,检查告警是否消失。各服务器的进风口温度传感器所在部件请参见其用户指南的传感器列表,此处做简要介绍:l 1U机架服务器的进风口温度传感器位于灯板。l 2U机架服务器的进风口温度传感器位于左挂耳灯板。l RH5885 V3和RH5885H V3服务器的进风口温度传感器位于右挂耳灯板。l RH8100 V3、8100 V5、9008 V5、5885H V5服务器的进风口温度传感器位于左挂耳灯板。以RH2288H V3服务器为例,需要更换左挂耳。更换方法请参考用户指南中的“更换部件”章节。l 是 =&gt; 处理完毕l 否 =&gt; 步骤8步骤8 请联系华为技术支持工程师处理。</w:t>
      </w:r>
    </w:p>
    <w:p>
      <w:r>
        <w:t>步骤1 检查机房环境温度是否已超出设备运行环境要求的温度。l 是 =&gt; 步骤2l 否 =&gt; 步骤3步骤2 将机房环境温度降低至设备运行环境要求的温度,5min后检查告警是否消失。l 是 =&gt; 处理完毕l 否 =&gt; 步骤3步骤3 检查服务器进风口是否有异物堵塞。l 是 =&gt; 步骤4l 否 =&gt; 步骤5步骤4 清除异物,5min后检查告警是否消失。l 是 =&gt; 处理完毕l 否 =&gt; 步骤5步骤5 检查服务器之间的空槽位或间隔是否已加假面板或挡板。l 是 =&gt; 步骤7l 否 =&gt; 步骤6步骤6 为服务器之间的空槽位或间隔安装假面板或挡板,检查告警是否消失。l 是 =&gt; 处理完毕l 否 =&gt; 步骤7步骤7 更换传感器所在部件,检查告警是否消失。各服务器的进风口温度传感器所在部件请参见其用户指南的传感器列表,此处做简要介绍:l RH5885 V3和RH5885H V3服务器的进风口温度传感器位于右挂耳灯板。l RH8100 V3、8100 V5、5885H V5服务器的进风口温度传感器位于左挂耳灯板。以RH8100 V3服务器为例,需要更换左挂耳。更换方法请参考用户指南中的“更换部件”章节。l是 =&gt; 处理完毕l否 =&gt; 步骤8步骤8 请联系华为技术支持工程师处理。</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重新连接进风口传感器所在部件与主板之间的线缆,检查告警是否消失。各服务器的进风口温度传感器所在部件请参见其用户指南的传感器列表,此处做简要介绍:l 1U机架服务器的进风口温度传感器位于灯板。l 2U机架服务器的进风口温度传感器位于左挂耳灯板。l RH5885 V3和RH5885H V3服务器的进风口温度传感器位于右挂耳灯板。l RH8100 V3、8100 V5、5885H V5服务器的进风口温度传感器位于左挂耳灯板。当前以RH2288H V3服务器为例,需要重新连接左挂耳灯板与主板之间的线缆。线缆连接方法请参考用户指南中的“内部布线”章节。l 是 =&gt; 处理完毕l 否 =&gt; 步骤5步骤5 更换进风口传感器所在部件上的线缆,检查告警是否消失。l 是 =&gt; 处理完毕l 否 =&gt; 步骤6步骤6 更换进风口传感器所在部件,检查告警是否消失。以RH2288H V3服务器为例,更换左挂耳灯板,检查告警是否消失。l 是 =&gt; 处理完毕l 否 =&gt; 步骤7步骤7 请联系华为技术支持工程师处理。</w:t>
      </w:r>
    </w:p>
    <w:p>
      <w:r>
        <w:t>步骤1 检查机房环境温度是否已超出设备运行环境要求的温度。l 是 =&gt; 步骤2l 否 =&gt; 步骤3步骤2 将机房环境温度升高至设备运行环境要求的温度,5min后检查告警是否消失。l 是 =&gt; 处理完毕l 否 =&gt; 步骤3步骤3 请联系华为技术支持工程师处理。</w:t>
      </w:r>
    </w:p>
    <w:p>
      <w:r>
        <w:t>步骤1 检查服务器是否存在风扇模块告警。l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更换主板,待服务器上电后检查告警是否消失。l 是 =&gt; 处理完毕l 否 =&gt; 步骤8步骤8 请联系华为技术支持工程师处理。</w:t>
      </w:r>
    </w:p>
    <w:p>
      <w:r>
        <w:t>步骤1 检查服务器是否同时存在进风口或出风口高温告警。l 是 =&gt; 步骤2l 否 =&gt; 步骤3步骤2 按照进风口/出风口高温告警的处理方法进行操作,检查告警是否消失。l 是 =&gt; 处理完毕l 否 =&gt; 步骤3步骤3 将服务器下电后,检查服务器内部的导风罩是否已正确安装。l 是 =&gt; 步骤5l 否 =&gt; 步骤4步骤4 正确安装导风罩后,将服务器上电,检查告警是否消失。l 是 =&gt; 处理完毕l 否 =&gt; 步骤5步骤5 将服务器下电后,检查CPU散热器是否安装正确。l 是 =&gt; 步骤7l 否 =&gt; 步骤6步骤6 正确安装CPU散热器后,将服务器上电,检查告警是否消失。l 是 =&gt; 处理完毕l 否 =&gt; 步骤7步骤7 将服务器下电,重新在CPU上涂抹硅胶。将服务器上电后,检查告警是否消失。l 是 =&gt; 处理完毕l 否 =&gt; 步骤8步骤8 更换产生告警的CPU,检查告警是否消失。l 是 =&gt; 处理完毕l 否 =&gt; 步骤9步骤9 请联系华为技术支持工程师处理。</w:t>
      </w:r>
    </w:p>
    <w:p>
      <w:r>
        <w:t>步骤1 检查风扇模块是否存在低转速告警。l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检查服务器内部是否正确安装导风罩。l 是 =&gt; 步骤9l 否 =&gt; 步骤8步骤8 安装导风罩,检查告警是否消失。l 是 =&gt; 处理完毕l 否 =&gt; 步骤9步骤9 更换主板,检查告警是否消失。l 是 =&gt; 处理完毕l 否 =&gt; 步骤10步骤10 请联系华为技术支持工程师处理。</w:t>
      </w:r>
    </w:p>
    <w:p>
      <w:r>
        <w:t>步骤1 检查风扇模块是否存在低转速告警。l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检查服务器内部是否正确安装导风罩。l 是 =&gt; 步骤9l 否 =&gt; 步骤8步骤8 安装导风罩,检查告警是否消失。l 是 =&gt; 处理完毕l 否 =&gt; 步骤9步骤9 更换主板,检查告警是否消失。l 是 =&gt; 处理完毕l 否 =&gt; 步骤10步骤10 请联系华为技术支持工程师处理。</w:t>
      </w:r>
    </w:p>
    <w:p>
      <w:r>
        <w:t>步骤1 重启iBMC,检查告警是否消失。l是 =&gt; 处理完毕l否 =&gt; 步骤2步骤2 拔插电源线缆或拔插单板,检查告警是否消失。l 是 =&gt; 处理完毕l 否 =&gt; 步骤3步骤3 更换主板,检查告警是否消失。l 是 =&gt; 处理完毕l 否 =&gt; 步骤4步骤4 请联系华为技术支持工程师处理。</w:t>
      </w:r>
    </w:p>
    <w:p>
      <w:r>
        <w:t>步骤1 检查服务器是否存在风扇模块告警。l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更换内存,待服务器上电后检查告警是否消失。l 是 =&gt; 处理完毕l 否 =&gt; 步骤8步骤8 请联系华为技术支持工程师处理。</w:t>
      </w:r>
    </w:p>
    <w:p>
      <w:r>
        <w:t>步骤1 检查服务器是否存在风扇模块告警。l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更换RAID扣卡,待服务器上电后检查告警是否消失。l 是 =&gt; 处理完毕l 否 =&gt; 步骤8步骤8 请联系华为技术支持工程师处理。</w:t>
      </w:r>
    </w:p>
    <w:p>
      <w:r>
        <w:t>步骤1 检查是否同时存在进风口或出风口高温告警。l 是 =&gt; 步骤2l 否 =&gt; 步骤3步骤2 按照进风口/出风口高温告警的处理方法进行操作,检查告警是否消失。l 是 =&gt; 处理完毕l 否 =&gt; 步骤3步骤3 将设备下电后,检查导风罩是否已正确安装。l 是 =&gt; 步骤5l 否 =&gt; 步骤4步骤4 正确安装导风罩后,将设备上电,检查告警是否消失。l 是 =&gt; 处理完毕l 否 =&gt; 步骤5步骤5 将设备下电后,检查CPU散热器是否安装正确。l 是 =&gt; 步骤7l 否 =&gt; 步骤6步骤6 正确安装CPU散热器后,将设备上电,检查告警是否消失。l 是 =&gt; 处理完毕l 否 =&gt; 步骤7步骤7 将设备下电,重新在CPU上涂抹硅胶并安装。将设备上电后,检查告警是否消失。l 是 =&gt; 处理完毕l 否 =&gt; 步骤8步骤8 更换产生告警的CPU,检查告警是否消失。l 是 =&gt; 处理完毕l 否 =&gt; 步骤9步骤9 请联系华为技术支持工程师处理。</w:t>
      </w:r>
    </w:p>
    <w:p>
      <w:r>
        <w:t>步骤1 检查是否同时存在进风口或出风口高温告警。l是 =&gt; 步骤2l否 =&gt; 步骤3步骤2 按照进风口/出风口高温告警的处理方法进行操作,检查告警是否消失。l 是 =&gt; 处理完毕l 否 =&gt; 步骤3步骤3 将设备下电后,检查导风罩是否已正确安装。l 是 =&gt; 步骤5l 否 =&gt; 步骤4步骤4 正确安装导风罩后,将设备上电,检查告警是否消失。l 是 =&gt; 处理完毕l 否 =&gt; 步骤5步骤5 将设备下电后,检查CPU散热器是否安装正确。l 是 =&gt; 步骤7l 否 =&gt; 步骤6步骤6 正确安装CPU散热器后,将设备上电,检查告警是否消失。l 是 =&gt; 处理完毕l 否 =&gt; 步骤7步骤7 将设备下电,重新在CPU上涂抹硅胶并安装。将设备上电后,检查告警是否消失。l 是 =&gt; 处理完毕l 否 =&gt; 步骤8步骤8 更换产生告警的CPU,检查告警是否消失。l 是 =&gt; 处理完毕l 否 =&gt; 步骤9步骤9 请联系华为技术支持工程师处理。</w:t>
      </w:r>
    </w:p>
    <w:p>
      <w:r>
        <w:t>步骤1 检查服务器是否存在风扇模块告警。l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更换硬盘,检查告警是否消失。l 是 =&gt; 处理完毕l 否 =&gt; 步骤8步骤8 请联系华为技术支持工程师处理。</w:t>
      </w:r>
    </w:p>
    <w:p>
      <w:r>
        <w:t>步骤1 检查风扇模块是否存在低转速告警。l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更换产生告警的PCIe卡,检查告警是否消失。l 是 =&gt; 处理完毕l 否 =&gt; 步骤8步骤8 请联系华为技术支持工程师处理。</w:t>
      </w:r>
    </w:p>
    <w:p>
      <w:r>
        <w:t>步骤1 检查是否存在风扇模块告警。l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更换产生告警的I/O板,检查告警是否消失。l 是 =&gt; 处理完毕l 否 =&gt; 步骤8步骤8 请联系华为技术支持工程师处理。</w:t>
      </w:r>
    </w:p>
    <w:p>
      <w:r>
        <w:t>步骤1 检查是否存在风扇模块告警。l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更换产生告警的I/O板,检查告警是否消失。l 是 =&gt; 处理完毕l 否 =&gt; 步骤8步骤8 请联系华为技术支持工程师处理。</w:t>
      </w:r>
    </w:p>
    <w:p>
      <w:r>
        <w:t>步骤1 检查是否存在风扇模块告警。l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更换产生告警的I/O板,检查告警是否消失。l 是 =&gt; 处理完毕l 否 =&gt; 步骤8步骤8 请联系华为技术支持工程师处理。</w:t>
      </w:r>
    </w:p>
    <w:p>
      <w:r>
        <w:t>步骤1 检查服务器是否存在风扇模块告警。l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更换产生告警的电源模块,检查告警是否消失。l 是 =&gt; 处理完毕l 否 =&gt; 步骤8步骤8 请联系华为技术支持工程师处理。</w:t>
      </w:r>
    </w:p>
    <w:p>
      <w:r>
        <w:t>步骤1 检查服务器是否存在风扇模块告警。l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更换产生告警的CPU板,检查告警是否消失。l 是 =&gt; 处理完毕l 否 =&gt; 步骤8步骤8 请联系华为技术支持工程师处理。</w:t>
      </w:r>
    </w:p>
    <w:p>
      <w:r>
        <w:t>步骤1 检查是否存在风扇模块告警。l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检查服务器进风口或出风口是否有异物堵塞。l是 =&gt; 步骤6l否 =&gt; 步骤7步骤6 清除异物,5min后检查告警是否消失。l 是 =&gt; 处理完毕l 否 =&gt; 步骤7步骤7 更换产生告警的网卡扣卡,检查告警是否消失。l 是 =&gt; 处理完毕l 否 =&gt; 步骤8步骤8 请联系华为技术支持工程师处理。</w:t>
      </w:r>
    </w:p>
    <w:p>
      <w:r>
        <w:t>步骤1 更换服务器主板或产生告警的HFC,待服务器重新上电后,检查告警是否消失。l 是 =&gt; 处理完毕l 否 =&gt; 步骤2步骤2 请联系华为技术支持工程师处理。</w:t>
      </w:r>
    </w:p>
    <w:p>
      <w:r>
        <w:t>步骤1 更换后IO板,待服务器重新上电后,检查告警是否消失。l 是 =&gt; 处理完毕l 否 =&gt; 步骤2步骤2 请联系华为技术支持工程师处理。</w:t>
      </w:r>
    </w:p>
    <w:p>
      <w:r>
        <w:t>步骤1 更换产生告警的计算模块的CPU板,待服务器重新上电后,检查告警是否消失。l 是 =&gt; 处理完毕l 否 =&gt; 步骤2步骤2 请联系华为技术支持工程师处理。</w:t>
      </w:r>
    </w:p>
    <w:p>
      <w:r>
        <w:t>步骤1 检查风扇模块是否存在低转速告警。l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更换产生告警的PCIe卡,检查告警是否消失。l 是 =&gt; 处理完毕l 否 =&gt; 步骤8步骤8 请联系华为技术支持工程师处理。</w:t>
      </w:r>
    </w:p>
    <w:p>
      <w:r>
        <w:t>步骤1 检查风扇模块是否存在低转速告警。l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更换产生告警的PCIe卡,检查告警是否消失。l 是 =&gt; 处理完毕l 否 =&gt; 步骤8步骤8 请联系华为技术支持工程师处理。</w:t>
      </w:r>
    </w:p>
    <w:p>
      <w:r>
        <w:t>步骤1 检查风扇模块是否存在低转速告警。l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更换产生告警的PCIe卡,检查告警是否消失。l 是 =&gt; 处理完毕l 否 =&gt; 步骤8步骤8 请联系华为技术支持工程师处理。</w:t>
      </w:r>
    </w:p>
    <w:p>
      <w:r>
        <w:t>步骤1 重启iBMC,检查告警是否消失。l 是 =&gt; 处理完毕l 否 =&gt; 步骤2步骤2 拔插电源线缆或拔插单板,检查告警是否消失。l是 =&gt; 处理完毕l否 =&gt; 步骤3步骤3 更换主板,检查告警是否消失。l 是 =&gt; 处理完毕l 否 =&gt; 步骤4步骤4 请联系华为技术支持工程师处理。</w:t>
      </w:r>
    </w:p>
    <w:p>
      <w:r>
        <w:t>步骤1 检查风扇模块是否存在低转速告警。l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更换产生告警的PCIe卡,检查告警是否消失。l 是 =&gt; 处理完毕l 否 =&gt; 步骤8步骤8 请联系华为技术支持工程师处理。</w:t>
      </w:r>
    </w:p>
    <w:p>
      <w:r>
        <w:t>步骤1 检查服务器是否存在风扇模块告警。l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检查服务器进风口或出风口是否有异物堵塞。l是 =&gt; 步骤6l否 =&gt; 步骤7步骤6 清除异物,5min后检查告警是否消失。l 是 =&gt; 处理完毕l 否 =&gt; 步骤7步骤7 更换内存,待服务器上电后检查告警是否消失。l 是 =&gt; 处理完毕l 否 =&gt; 步骤8步骤8 请联系华为技术支持工程师处理。</w:t>
      </w:r>
    </w:p>
    <w:p>
      <w:r>
        <w:t>步骤1 重启iBMC,检查告警是否消失。l 是 =&gt; 处理完毕l 否 =&gt; 步骤2步骤2 拔插电源线缆或拔插单板,检查告警是否消失。l 是 =&gt; 处理完毕l 否 =&gt; 步骤3步骤3 请联系华为技术支持工程师处理。</w:t>
      </w:r>
    </w:p>
    <w:p>
      <w:r>
        <w:t>步骤1 检查服务器是否存在风扇模块告警。l 是 =&gt; 步骤2l 否 =&gt; 步骤3步骤2 更换产生告警的风扇模块,检查告警是否消失。l 是 =&gt; 处理完毕l 否 =&gt; 步骤3步骤3 检查机房环境温度是否已超出设备运行环境要求。l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更换主板,检查告警是否消失。l 是 =&gt; 处理完毕l 否 =&gt; 步骤8步骤8 请联系华为技术支持工程师处理。</w:t>
      </w:r>
    </w:p>
    <w:p>
      <w:r>
        <w:t>步骤1 检查服务器是否存在风扇模块告警。l 是 =&gt; 步骤2l 否 =&gt; 步骤3步骤2 更换产生告警的风扇,5min后检查告警是否消失。l 是 =&gt; 处理完毕l 否 =&gt; 步骤3步骤3 检查机房环境温度是否超出设备运行环境要求的温度。l 是 =&gt; 步骤4l 否 =&gt; 步骤5步骤4 将机房环境温度降低至设备运行环境要求的温度,5min后检查告警是否消失。l 是 =&gt; 处理完毕l 否 =&gt; 步骤5步骤5 检查服务器进风口或出风口是否有异物堵塞。l 是 =&gt; 步骤6l 否 =&gt; 步骤7步骤6 清除异物,5min后检查告警是否消失。l 是 =&gt; 处理完毕l 否 =&gt; 步骤7步骤7 更换RAID扣卡电容,待服务器上电后检查告警是否消失。l 是 =&gt; 处理完毕l 否 =&gt; 步骤8步骤8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将产生告警的CPU与正常的CPU互换位置,检查告警是否随CPU迁移。l 是 =&gt; 步骤2l 否 =&gt; 步骤3步骤2 更换CPU,检查告警是否消失。l 是 =&gt; 处理完毕l 否 =&gt; 步骤4步骤3 更换主板,检查告警是否消失。l 是 =&gt; 处理完毕l 否 =&gt; 步骤4步骤4 请联系华为技术支持工程师处理。</w:t>
      </w:r>
    </w:p>
    <w:p>
      <w:r>
        <w:t>步骤1 将产生告警的CPU与正常的CPU互换位置,检查告警是否随CPU迁移。l 是 =&gt; 步骤2l 否 =&gt; 步骤3步骤2 更换CPU,检查告警是否消失。l 是 =&gt; 处理完毕l 否 =&gt; 步骤4步骤3 更换主板,检查告警是否消失。l 是 =&gt; 处理完毕l 否 =&gt; 步骤4步骤4 请联系华为技术支持工程师处理。</w:t>
      </w:r>
    </w:p>
    <w:p>
      <w:r>
        <w:t>步骤1 依次拆卸告警相关的CPU下挂的内存,查看告警是否消失,确认告警是否由内存故障导致。l 是 =&gt; 步骤2l 否 =&gt; 步骤3步骤2 更换内存,查看告警是否消失。l 是 =&gt; 处理完毕l 否 =&gt; 步骤4步骤3 更换主板,查看告警是否消失。l 是 =&gt; 处理完毕l 否 =&gt; 步骤4步骤4 更换CPU,查看告警是否消失。l 是 =&gt; 处理完毕l 否 =&gt; 步骤5步骤5 请联系华为技术支持工程师处理。</w:t>
      </w:r>
    </w:p>
    <w:p>
      <w:r>
        <w:t>步骤1 依次拆卸告警相关的CPU下挂的内存,查看告警是否消失,确认告警是否由内存故障导致。l 是 =&gt; 步骤2l 否 =&gt; 步骤3步骤2 更换内存,查看告警是否消失。l 是 =&gt; 处理完毕l 否 =&gt; 步骤4步骤3 更换主板,查看告警是否消失。l 是 =&gt; 处理完毕l 否 =&gt; 步骤4步骤4 更换CPU,查看告警是否消失。l 是 =&gt; 处理完毕l 否 =&gt; 步骤5步骤5 请联系华为技术支持工程师处理。</w:t>
      </w:r>
    </w:p>
    <w:p>
      <w:r>
        <w:t>步骤1 依次拆卸告警相关的CPU下挂的内存,查看告警是否消失,确认告警是否由内存故障导致。l 是 =&gt; 步骤2l 否 =&gt; 步骤3步骤2 更换内存,查看告警是否消失。l 是 =&gt; 处理完毕l 否 =&gt; 步骤4步骤3 更换主板,查看告警是否消失。l 是 =&gt; 处理完毕l 否 =&gt; 步骤4步骤4 更换CPU,查看告警是否消失。l 是 =&gt; 处理完毕l 否 =&gt; 步骤5步骤5 请联系华为技术支持工程师处理。</w:t>
      </w:r>
    </w:p>
    <w:p>
      <w:r>
        <w:t>步骤1 依次拆卸告警相关的CPU下挂的内存,查看告警是否消失,确认告警是否由内存故障导致。l 是 =&gt; 步骤2l 否 =&gt; 步骤3步骤2 更换内存,查看告警是否消失。l 是 =&gt; 处理完毕l 否 =&gt; 步骤4步骤3 更换主板,查看告警是否消失。l 是 =&gt; 处理完毕l 否 =&gt; 步骤4步骤4 更换CPU,查看告警是否消失。l 是 =&gt; 处理完毕l 否 =&gt; 步骤5步骤5 请联系华为技术支持工程师处理。</w:t>
      </w:r>
    </w:p>
    <w:p>
      <w:r>
        <w:t>步骤1 检查外部供电是否满足服务器整机功耗要求。l 是 =&gt; 步骤3l 否 =&gt; 步骤2步骤2 调整机房环境,使外部供电满足服务器整机功耗要求,检查告警是否消失。l 是 =&gt; 处理完毕l 否 =&gt; 步骤3步骤3 重新拔插电源线缆,或在机框内重新拔插服务器单板,使服务器彻底下电再上电,检查告警是否消失。l 是 =&gt; 处理完毕l 否 =&gt; 步骤4步骤4 更换电源线缆,检查告警是否消失。l 是 =&gt; 处理完毕l 否 =&gt; 步骤5步骤5 更换电源模块,检查告警是否消失。l 是 =&gt; 处理完毕l 否 =&gt; 步骤6步骤6 更换电源背板,检查告警是否消失。l 是 =&gt; 处理完毕l 否 =&gt; 步骤7步骤7 更换服务器主板,检查告警是否消失。l 是 =&gt; 处理完毕l 否 =&gt; 步骤8步骤8 请联系华为技术支持工程师处理。</w:t>
      </w:r>
    </w:p>
    <w:p>
      <w:r>
        <w:t>步骤1 检查是否有电源模块不在位。l 是 =&gt; 步骤2l 否 =&gt; 步骤3步骤2 安装电源模块,检查告警是否消失。l 是 =&gt; 处理完毕l 否 =&gt; 步骤3步骤3 重新拔插电源模块,检查告警是否消失。l 是 =&gt; 处理完毕l 否 =&gt; 步骤4步骤4 更换电源模块,检查告警是否消失。l 是 =&gt; 处理完毕l 否 =&gt; 步骤5步骤5 请联系华为技术支持工程师处理。</w:t>
      </w:r>
    </w:p>
    <w:p>
      <w:r>
        <w:t>步骤1 更换电源模块,查看告警是否消失。更换电源模块的具体操作,请参考相关产品的用户指南手册。l 是 =&gt; 处理完毕l 否 =&gt; 步骤2步骤2 请联系华为技术支持工程师处理。</w:t>
      </w:r>
    </w:p>
    <w:p>
      <w:r>
        <w:t>步骤1 更换电源模块,查看告警是否消失。更换电源模块的具体操作,请参考相关产品的用户指南手册。l是 =&gt; 处理完毕l否 =&gt; 步骤2步骤2 请联系华为技术支持工程师处理。</w:t>
      </w:r>
    </w:p>
    <w:p>
      <w:r>
        <w:t>步骤1 重新拔插电源线缆,检查告警是否消失。l 是 =&gt; 处理完毕l 否 =&gt; 步骤2步骤2 更换电源线缆,检查告警是否消失。l 是 =&gt; 处理完毕l 否 =&gt; 步骤3步骤3 更换电源模块,查看告警是否消失。l 是 =&gt; 处理完毕l 否 =&gt; 步骤4步骤4 请联系华为技术支持工程师处理。</w:t>
      </w:r>
    </w:p>
    <w:p>
      <w:r>
        <w:t>步骤1 更换电源模块,查看告警是否消失。更换电源模块的具体操作,请参考相关产品的用户指南手册。l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更换RAID卡电池/超级电容,查看告警是否消失。l 是 =&gt; 处理完毕l 否 =&gt; 步骤2步骤2 请联系华为技术支持工程师处理。</w:t>
      </w:r>
    </w:p>
    <w:p>
      <w:r>
        <w:t>步骤1 更换RAID卡电池/超级电容,查看告警是否消失。l 是 =&gt; 处理完毕l 否 =&gt; 步骤2步骤2 请联系华为技术支持工程师处理。</w:t>
      </w:r>
    </w:p>
    <w:p>
      <w:r>
        <w:t>步骤1 更换PCIe RAID标卡的电池/超级电容,查看告警是否消失。l 是 =&gt; 处理完毕l 否 =&gt; 步骤2步骤2 请联系华为技术支持工程师处理。</w:t>
      </w:r>
    </w:p>
    <w:p>
      <w:r>
        <w:t>步骤1 更换PCIe RAID标卡的电池/超级电容,查看告警是否消失。l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更换PCIe卡电池,检查告警是否消失。l 是 =&gt; 处理完毕l 否 =&gt; 步骤2步骤2 更换PCIe卡,检查告警是否消失。l 是 =&gt; 处理完毕l 否 =&gt; 步骤3步骤3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重启iBMC,检查告警是否消失。l 是 =&gt; 处理完毕l 否 =&gt; 步骤2步骤2 拔插电源线缆或拔插单板,检查告警是否消失。l是 =&gt; 处理完毕l否 =&gt; 步骤3步骤3 更换主板,检查告警是否消失。l 是 =&gt; 处理完毕l 否 =&gt; 步骤4步骤4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检查PCIe卡是否上电正常,并重新安装PCIe卡,检查告警是否消失。l 是 =&gt; 处理完毕l 否 =&gt; 步骤2步骤2 更换PCIe卡,检查告警是否消失。l 是 =&gt; 处理完毕l 否 =&gt; 步骤3步骤3 请联系华为技术支持工程师处理。</w:t>
      </w:r>
    </w:p>
    <w:p>
      <w:r>
        <w:t>步骤1 检查PCIe卡是否上电正常,并重新安装PCIe卡,检查告警是否消失。l 是 =&gt; 处理完毕l 否 =&gt; 步骤2步骤2 更换PCIe卡,检查告警是否消失。l 是 =&gt; 处理完毕l 否 =&gt; 步骤3步骤3 请联系华为技术支持工程师处理。</w:t>
      </w:r>
    </w:p>
    <w:p>
      <w:r>
        <w:t>步骤1 重启iBMC,检查告警是否消失。l 是 =&gt; 处理完毕l 否 =&gt; 步骤2步骤2 拔插电源线缆或拔插单板,检查告警是否消失。l 是 =&gt; 处理完毕l 否 =&gt; 步骤3步骤3 更换PCIe卡,检查告警是否消失。l 是 =&gt; 处理完毕l 否 =&gt; 步骤4步骤4 请联系华为技术支持工程师处理。</w:t>
      </w:r>
    </w:p>
    <w:p>
      <w:r>
        <w:t>步骤1 重启iBMC,检查告警是否消失。l 是 =&gt; 处理完毕l 否 =&gt; 步骤2步骤2 拔插电源线缆或拔插单板,检查告警是否消失。l 是 =&gt; 处理完毕l 否 =&gt; 步骤3步骤3 请联系华为技术支持工程师处理。</w:t>
      </w:r>
    </w:p>
    <w:p>
      <w:r>
        <w:t>步骤1 查看CPU数量是否满足当前硬件配置。l 是 =&gt; 步骤2l 否 =&gt; 步骤3步骤2 下电后重新安装,检查告警是否消失。l 是 =&gt; 处理完毕l 否 =&gt; 步骤4步骤3 按照正确插法增加CPU,检查告警是否消失。l 是 =&gt; 处理完毕l 否 =&gt; 步骤4步骤4 请联系华为技术支持工程师处理。</w:t>
      </w:r>
    </w:p>
    <w:p>
      <w:r>
        <w:t>步骤1 检查前置硬盘背板是否正确安装。l 是 =&gt; 步骤2l 否 =&gt; 步骤3步骤2 升级前置硬盘背板CPLD版本,检查告警是否消失。l 是 =&gt; 处理完毕l 否 =&gt; 步骤4步骤3 重新安装前置硬盘背板,检查告警是否消失。l 是 =&gt; 处理完毕l 否 =&gt; 步骤2步骤4 升级主板CPLD版本,检查告警是否消失。l 是 =&gt; 处理完毕l 否 =&gt; 步骤5步骤5 升级iBMC版本,检查告警是否消失。l 是 =&gt; 处理完毕l 否 =&gt; 步骤6步骤6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更换产生告警的电源模块,检查告警是否消失。l 是 =&gt; 处理完毕l 否 =&gt; 步骤2步骤2 请联系华为技术支持工程师处理。</w:t>
      </w:r>
    </w:p>
    <w:p>
      <w:r>
        <w:t>步骤1 更换产生告警的电源模块,检查告警是否消失。l 是 =&gt; 处理完毕l 否 =&gt; 步骤2步骤2 请联系华为技术支持工程师处理。</w:t>
      </w:r>
    </w:p>
    <w:p>
      <w:r>
        <w:t>步骤1 检查输出侧是否短路。l 是 =&gt; 步骤2l 否 =&gt; 步骤3步骤2 梳理后重新安装电源模块,检查告警是否消失。l 是 =&gt; 处理完毕l 否 =&gt; 步骤3步骤3 更换电源模块,检查告警是否消失。l 是 =&gt; 处理完毕l 否 =&gt; 步骤4步骤4 请联系华为技术支持工程师处理。</w:t>
      </w:r>
    </w:p>
    <w:p>
      <w:r>
        <w:t>步骤1 检查输入电压并重新连接电源,检查告警是否消失。l 是 =&gt; 处理完毕l 否 =&gt; 步骤2步骤2 请联系华为技术支持工程师处理。</w:t>
      </w:r>
    </w:p>
    <w:p>
      <w:r>
        <w:t>步骤1 检测机房的供电,重新连接电源,检查告警是否消失。l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更换系统主板,查看告警是否消失。l 是 =&gt; 处理完毕l 否 =&gt; 步骤2步骤2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更换系统主板,查看告警是否消失。l 是 =&gt; 处理完毕l 否 =&gt; 步骤2步骤2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检查外部供电是否满足服务器整机功耗要求。l 是 =&gt; 步骤2l 否 =&gt; 步骤3步骤2 更换服务器主板,检查告警是否消失。l 是 =&gt; 处理完毕l 否 =&gt; 步骤4步骤3 通过拔插电源线缆或拔插单板,将服务器彻底下电再上电,检查告警是否消失。l 是 =&gt; 处理完毕l 否 =&gt; 步骤4步骤4 请联系华为技术支持工程师处理。</w:t>
      </w:r>
    </w:p>
    <w:p>
      <w:r>
        <w:t>步骤1 重新拔插硬盘背板上的线缆,检查告警是否消失。l 是 =&gt; 处理完毕l 否 =&gt; 步骤2步骤2 更换硬盘背板,检查告警是否消失。l 是 =&gt; 处理完毕l 否 =&gt; 步骤3步骤3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更换系统主板,查看告警是否消失。l 是 =&gt; 处理完毕l 否 =&gt; 步骤2步骤2 请联系华为技术支持工程师处理。</w:t>
      </w:r>
    </w:p>
    <w:p>
      <w:r>
        <w:t>步骤1 检查外部供电是否满足服务器整机功耗要求。l 是 =&gt; 步骤3l 否 =&gt; 步骤2步骤2 调整机房环境,使外部供电满足服务器整机功耗要求,检查告警是否消失。l 是 =&gt; 处理完毕l 否 =&gt; 步骤3步骤3 重新拔插电源线缆,或在机框内重新拔插服务器单板,使服务器彻底下电再上电,检查告警是否消失。l 是 =&gt; 处理完毕l 否 =&gt; 步骤4步骤4 更换电源线缆,检查告警是否消失。l 是 =&gt; 处理完毕l 否 =&gt; 步骤5步骤5 更换主板,检查告警是否消失。l 是 =&gt; 处理完毕l 否 =&gt; 步骤6步骤6 请联系华为技术支持工程师处理。</w:t>
      </w:r>
    </w:p>
    <w:p>
      <w:r>
        <w:t>步骤1 检查外部供电是否满足服务器整机功耗要求。l 是 =&gt; 步骤3l 否 =&gt; 步骤2步骤2 调整机房环境,使外部供电满足服务器整机功耗要求,检查告警是否消失。l 是 =&gt; 处理完毕l 否 =&gt; 步骤3步骤3 重新拔插电源线缆,或在机框内重新拔插服务器单板,使服务器彻底下电再上电,检查告警是否消失。l 是 =&gt; 处理完毕l 否 =&gt; 步骤4步骤4 更换电源线缆,检查告警是否消失。l 是 =&gt; 处理完毕l 否 =&gt; 步骤5步骤5 更换主板,检查告警是否消失。l 是 =&gt; 处理完毕l 否 =&gt; 步骤6步骤6 请联系华为技术支持工程师处理。</w:t>
      </w:r>
    </w:p>
    <w:p>
      <w:r>
        <w:t>步骤1 更换产生告警的光模块,检查告警是否消失。l 是 =&gt; 处理完毕l 否 =&gt; 步骤2步骤2 请联系华为技术支持工程师处理。</w:t>
      </w:r>
    </w:p>
    <w:p>
      <w:r>
        <w:t>步骤1 更换风扇背板,检查告警是否消失。l 是 =&gt; 处理完毕l 否 =&gt; 步骤2步骤2 请联系华为技术支持工程师处理。</w:t>
      </w:r>
    </w:p>
    <w:p>
      <w:r>
        <w:t>步骤1 更换PCIe Riser卡,检查告警是否消失。l 是 =&gt; 处理完毕l 否 =&gt; 步骤2步骤2 请联系华为技术支持工程师处理。</w:t>
      </w:r>
    </w:p>
    <w:p>
      <w:r>
        <w:t>步骤1 关闭看门狗,重新启动服务器。步骤2 通过KVM查看系统启动过程,根据告警产生的不同阶段,做不同的处理。1. 若告警发生在BIOS/POST阶段,进入iBMC命令行,执行ipmcget -d port80命令,查询80口信息。2. 若告警发生在OS Load阶段,业务系统引导错误,可通过KVM查看业务系统错误打印,进行定位处理。3. 若告警在SMS/OS阶段,则说明在业务系统中有软件进行了看门狗设置;进入业务系统,检查系统设置看门狗的软件是否异常或停止响应。步骤3 保存查询到的信息,请联系华为技术支持工程师处理。</w:t>
      </w:r>
    </w:p>
    <w:p>
      <w:r>
        <w:t>步骤1 关闭看门狗,重新启动服务器。步骤2 通过KVM查看系统启动过程,根据告警产生的不同阶段,做不同的处理。1. 若告警发生在BIOS/POST阶段,进入iBMC命令行,执行ipmcget -d port80命令,查询80口信息。2. 若告警发生在OS Load阶段,业务系统引导错误,可通过KVM查看业务系统错误打印,进行定位处理。3. 若告警在SMS/OS阶段,则说明在业务系统中有软件进行了看门狗设置;进入业务系统,检查系统设置看门狗的软件是否异常或停止响应。步骤3 保存查询到的信息,请联系华为技术支持工程师处理。</w:t>
      </w:r>
    </w:p>
    <w:p>
      <w:r>
        <w:t>步骤1 关闭看门狗,重新启动服务器。步骤2 通过KVM查看系统启动过程,根据告警产生的不同阶段,做不同的处理。1. 若告警发生在BIOS/POST阶段,进入iBMC命令行,执行ipmcget -d port80命令,查询80口信息。2. 若告警发生在OS Load阶段,业务系统引导错误,可通过KVM查看业务系统错误打印,进行定位处理。3. 若告警在SMS/OS阶段,则说明在业务系统中有软件进行了看门狗设置;进入业务系统,检查系统设置看门狗的软件是否异常或停止响应。步骤3 保存查询到的信息,请联系华为技术支持工程师处理。</w:t>
      </w:r>
    </w:p>
    <w:p>
      <w:r>
        <w:t>步骤1 检查端口是否被占用。l 是 =&gt; 步骤2l 否 =&gt; 步骤3步骤2 使用其他端口,检查告警是否消失。l 是 =&gt; 处理完毕l 否 =&gt; 步骤3步骤3 检查业务侧虚拟网口状态是否正常。包括连接状态是否Linkup,IP地址是否有效。l 是 =&gt; 步骤5l 否 =&gt; 步骤4步骤4 重置业务侧虚拟网口,确保其IP地址有效且连接状态为Linkup状态,检查告警是否消失。l 是 =&gt; 处理完毕l 否 =&gt; 步骤5步骤5 请联系华为技术支持工程师处理。</w:t>
      </w:r>
    </w:p>
    <w:p>
      <w:r>
        <w:t>步骤1 重启iBMC,检查告警是否消失。l 是 =&gt; 处理完毕l 否 =&gt; 步骤2步骤2 对OS执行先下电后上电操作,检查告警是否消失。l 是 =&gt; 处理完毕l 否 =&gt; 步骤3步骤3 拔插电源线缆或拔插单板,检查告警是否消失。l 是 =&gt; 处理完毕l 否 =&gt; 步骤4步骤4 更换产生告警的PCIe卡,检查告警是否消失。l 是 =&gt; 处理完毕l 否 =&gt; 步骤5步骤5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登录iBMC的Web界面或命令行。登录方法请参考服务器iBMC用户指南。步骤2 重启iBMC。l Web界面中,可通过“固件升级”界面的“重启iBMC”实现重启操作。l 命令行下,可通过ipmcset -d reset命令实现重启操作。步骤3 重启完成后,查看告警是否消失。l 是 =&gt; 处理完毕l 否 =&gt; 步骤4步骤4 重新拔插电源线缆,使服务器彻底下电再上电,检查告警是否消失。l 是 =&gt; 处理完毕l 否 =&gt; 步骤5步骤5 更换出风口传感器所在部件,检查告警是否消失。部件更换方法请参考服务器用户指南中的“更换部件”章节。机架服务器的出风口温度传感器位于主板上。l 是 =&gt; 处理完毕l 否 =&gt; 步骤6步骤6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重启iBMC,检查告警是否消失。l 是 =&gt; 处理完毕l 否 =&gt; 步骤2步骤2 拔插电源线缆或拔插单板,检查告警是否消失。l 是 =&gt; 处理完毕l 否 =&gt; 步骤3步骤3 更换CPU板,检查告警是否消失。l 是 =&gt; 处理完毕l 否 =&gt; 步骤4步骤4 请联系华为技术支持工程师处理。</w:t>
      </w:r>
    </w:p>
    <w:p>
      <w:r>
        <w:t>步骤1 重启iBMC,检查告警是否消失。l 是 =&gt; 处理完毕l 否 =&gt; 步骤2步骤2 拔插电源线缆或拔插单板,检查告警是否消失。l 是 =&gt; 处理完毕l 否 =&gt; 步骤3步骤3 更换RAID卡,检查告警是否消失。l 是 =&gt; 处理完毕l 否 =&gt; 步骤4步骤4 请联系华为技术支持工程师处理。</w:t>
      </w:r>
    </w:p>
    <w:p>
      <w:r>
        <w:t>步骤1 重启iBMC,检查告警是否消失。l 是 =&gt; 处理完毕l 否 =&gt; 步骤2步骤2 通过拔插电源线的方法将服务器彻底下电再上电,检查告警是否消失。l 是 =&gt; 处理完毕l 否 =&gt; 步骤3步骤3 更换I/O板,检查告警是否消失。l 是 =&gt; 处理完毕l 否 =&gt; 步骤4步骤4 请联系华为技术支持工程师处理。</w:t>
      </w:r>
    </w:p>
    <w:p>
      <w:r>
        <w:t>步骤1 重启iBMC,检查告警是否消失。l 是 =&gt; 处理完毕l 否 =&gt; 步骤2步骤2 通过拔插电源线的方法将服务器彻底下电再上电,检查告警是否消失。l 是 =&gt; 处理完毕l 否 =&gt; 步骤3步骤3 更换I/O板,检查告警是否消失。l 是 =&gt; 处理完毕l 否 =&gt; 步骤4步骤4 请联系华为技术支持工程师处理。</w:t>
      </w:r>
    </w:p>
    <w:p>
      <w:r>
        <w:t>步骤1 重启iBMC,检查告警是否消失。l 是 =&gt; 处理完毕l 否 =&gt; 步骤2步骤2 通过拔插电源线的方法将服务器彻底下电再上电,检查告警是否消失。l 是 =&gt; 处理完毕l 否 =&gt; 步骤3步骤3 更换I/O板,检查告警是否消失。l 是 =&gt; 处理完毕l 否 =&gt; 步骤4步骤4 请联系华为技术支持工程师处理。</w:t>
      </w:r>
    </w:p>
    <w:p>
      <w:r>
        <w:t>步骤1 重启iBMC,检查告警是否消失。l 是 =&gt; 处理完毕l 否 =&gt; 步骤2步骤2 拔插电源线缆或拔插单板,检查告警是否消失。l 是 =&gt; 处理完毕l 否 =&gt; 步骤3步骤3 更换主板,检查告警是否消失。l 是 =&gt; 处理完毕l 否 =&gt; 步骤4步骤4 请联系华为技术支持工程师处理。</w:t>
      </w:r>
    </w:p>
    <w:p>
      <w:r>
        <w:t>步骤1 重启iBMC,检查告警是否消失。l 是 =&gt; 处理完毕l 否 =&gt; 步骤2步骤2 通过拔插电源线的方法将服务器彻底下电再上电,检查告警是否消失。l 是 =&gt; 处理完毕l 否 =&gt; 步骤3步骤3 更换网卡扣卡,检查告警是否消失。l 是 =&gt; 处理完毕l 否 =&gt; 步骤4步骤4 请联系华为技术支持工程师处理。</w:t>
      </w:r>
    </w:p>
    <w:p>
      <w:r>
        <w:t>步骤1 重启iBMC,检查告警是否消失。l 是 =&gt; 处理完毕l 否 =&gt; 步骤2步骤2 更换主板,检查告警是否消失。l 是 =&gt; 处理完毕l 否 =&gt; 步骤3步骤3 请联系华为技术支持工程师处理。</w:t>
      </w:r>
    </w:p>
    <w:p>
      <w:r>
        <w:t>步骤1 重启iBMC,检查告警是否消失。l 是 =&gt; 处理完毕l 否 =&gt; 步骤2步骤2 通过拔插电源线的方法将服务器彻底下电再上电,检查告警是否消失。l 是 =&gt; 处理完毕l 否 =&gt; 步骤3步骤3 重新安装传感器所在硬盘背板上的线缆,检查告警是否消失。l 是 =&gt; 处理完毕l 否 =&gt; 步骤4步骤4 更换传感器所在的硬盘背板,检查告警是否消失。l 是 =&gt; 处理完毕l 否 =&gt; 步骤5步骤5 请联系华为技术支持工程师处理。</w:t>
      </w:r>
    </w:p>
    <w:p>
      <w:r>
        <w:t>步骤1 重新拔插电源模块,检查告警是否消失。l 是 =&gt; 处理完毕l 否 =&gt; 步骤2步骤2 更换电源模块,检查告警是否消失。l 是 =&gt; 处理完毕l 否 =&gt; 步骤3步骤3 请联系华为技术支持工程师处理。</w:t>
      </w:r>
    </w:p>
    <w:p>
      <w:r>
        <w:t>步骤1 重启iBMC,检查告警是否消失。l 是 =&gt; 处理完毕l 否 =&gt; 步骤2步骤2 拔插电源线缆或拔插单板,检查告警是否消失。l 是 =&gt; 处理完毕l 否 =&gt; 步骤3步骤3 更换RAID卡电容,检查告警是否消失。l 是 =&gt; 处理完毕l 否 =&gt; 步骤4步骤4 请联系华为技术支持工程师处理。</w:t>
      </w:r>
    </w:p>
    <w:p>
      <w:r>
        <w:t>步骤1 请确认产生告警的部件为SAS/SATA盘还是NVMe盘(非RAID卡管理)。l SAS/SATA盘 =&gt; 步骤2l NVMe盘(非RAID卡管理) =&gt; 步骤9步骤2 检查服务器是否同时存在SAS线缆告警。l 是 =&gt; 步骤3l 否 =&gt; 步骤4步骤3 按照告警处理建议消除SAS线缆告警后,检查此硬盘告警是否消失。l 是 =&gt; 处理完毕l 否 =&gt; 步骤4步骤4 检查硬盘的固件状态是否为“FOREIGN”。可以从iBMC Web UI的“系统信息 &gt; 存储 &gt; 视图”中查询硬盘的固件状态。l 是 =&gt; 步骤5l 否 =&gt; 步骤6步骤5 清除或导入RAID配置,查看告警是否消失。l 是 =&gt; 处理完毕l 否 =&gt; 步骤6步骤6 更换产生告警的硬盘,查看告警是否消失。更换硬盘的具体操作,请参考相关产品的用户指南手册。l 是 =&gt; 处理完毕l 否 =&gt; 步骤7步骤7 更换硬盘背板,查看告警是否消失。l 是 =&gt; 处理完毕l 否 =&gt; 步骤8步骤8 更换RAID卡,查看告警是否消失。l 是 =&gt; 处理完毕l 否 =&gt; 步骤14步骤9 更换产生告警的硬盘,查看告警是否消失。更换硬盘的具体操作,请参考相关产品的用户指南手册。l 是 =&gt; 处理完毕l 否 =&gt; 步骤10步骤10 更换NVMe线缆,查看告警是否消失。l 是 =&gt; 处理完毕l 否 =&gt; 步骤11步骤11 更换硬盘背板或转接卡,查看告警是否消失。l 是 =&gt; 处理完毕l 否 =&gt; 步骤12步骤12 更换CPU,查看告警是否消失。l 是 =&gt; 处理完毕l 否 =&gt; 步骤13步骤13 更换主板,查看告警是否消失。l 是 =&gt; 处理完毕l 否 =&gt; 步骤14步骤14 请联系华为技术支持工程师处理。</w:t>
      </w:r>
    </w:p>
    <w:p>
      <w:r>
        <w:t>步骤1 产生该告警时,服务器可以正常使用。请选择合适的时间和环境更换硬盘。</w:t>
      </w:r>
    </w:p>
    <w:p>
      <w:r>
        <w:t>步骤1 检查RAID中的硬盘是否被拔出。l 是 =&gt; 步骤2l 否 =&gt; 步骤3步骤2 将硬盘安装回原有槽位,检查告警是否消失。l 是 =&gt; 处理完毕l 否 =&gt; 步骤3步骤3 更换导致RAID失效的硬盘,查看告警是否消失。更换硬盘的具体操作,请参考相关产品的用户指南手册。l是 =&gt; 处理完毕l否 =&gt; 步骤4步骤4 请联系华为技术支持工程师处理。</w:t>
      </w:r>
    </w:p>
    <w:p>
      <w:r>
        <w:t>步骤1 重新拔插硬盘,检查告警是否消失。l 是 =&gt; 处理完毕l 否 =&gt; 步骤2步骤2 更换产生告警的硬盘,检查告警是否消失。l 是 =&gt; 处理完毕l 否 =&gt; 步骤3步骤3 更换硬盘背板,查看告警是否消失。l 是 =&gt; 处理完毕l 否 =&gt; 步骤4步骤4 请联系华为技术支持工程师处理。</w:t>
      </w:r>
    </w:p>
    <w:p>
      <w:r>
        <w:t>步骤1 检查产生告警的SD卡是否在位。l 是 =&gt; 步骤3l 否 =&gt; 步骤2步骤2 在空闲槽位安装SD卡,检查告警是否消失。l 是 =&gt; 处理完毕l 否 =&gt; 步骤5步骤3 重新安装SD卡,检查告警是否消失。l 是 =&gt; 处理完毕l 否 =&gt; 步骤4步骤4 更换SD卡,检查告警是否消失。l 是 =&gt; 处理完毕l 否 =&gt; 步骤5步骤5 请联系华为技术支持工程师处理。</w:t>
      </w:r>
    </w:p>
    <w:p>
      <w:r>
        <w:t>步骤1 更换SD卡,检查告警是否消失。l 是 =&gt; 处理完毕l 否 =&gt; 步骤2步骤2 请联系华为技术支持工程师处理。</w:t>
      </w:r>
    </w:p>
    <w:p>
      <w:r>
        <w:t>步骤1 更换SD卡,检查告警是否消失。l 是 =&gt; 处理完毕l 否 =&gt; 步骤2步骤2 请联系华为技术支持工程师处理。</w:t>
      </w:r>
    </w:p>
    <w:p>
      <w:r>
        <w:t>步骤1 SD卡是否都在位。l 是 =&gt; 步骤3l 否 =&gt; 步骤2步骤2 为服务器安装满配的SD卡,检查告警是否消失。l 是 =&gt; 处理完毕l 否 =&gt; 步骤3步骤3 重新安装SD卡,检查告警是否消失。l是 =&gt; 处理完毕l否 =&gt; 步骤4步骤4 更换SD卡,检查告警是否消失。l 是 =&gt; 处理完毕l 否 =&gt; 步骤5步骤5 更换服务器主板,检查告警是否消失。l 是 =&gt; 处理完毕l 否 =&gt; 步骤6步骤6 请联系华为技术支持工程师处理。</w:t>
      </w:r>
    </w:p>
    <w:p>
      <w:r>
        <w:t>步骤1 更换硬盘,检查告警是否消失。l 是 =&gt; 处理完毕l 否 =&gt; 步骤2步骤2 请联系华为技术支持工程师处理。</w:t>
      </w:r>
    </w:p>
    <w:p>
      <w:r>
        <w:t>步骤1 检查机箱是否存在风扇空槽位。l 是 =&gt; 步骤2l 否 =&gt; 步骤3步骤2 为空闲槽位插入风扇模块,检查告警是否消失。l 是 =&gt; 处理完毕l 否 =&gt; 步骤5步骤3 重新拔插风扇,检查告警是否消失。l 是 =&gt; 处理完毕l 否 =&gt; 步骤4步骤4 更换风扇模块,并查看告警是否消失。l 是 =&gt; 处理完毕l 否 =&gt; 步骤5步骤5 请联系华为技术支持工程师处理。</w:t>
      </w:r>
    </w:p>
    <w:p>
      <w:r>
        <w:t>步骤1 将产生告警的风扇与正常风扇对换位置,检查告警是否随风扇迁移。l 是 =&gt; 步骤2l 否 =&gt; 步骤3步骤2 更换产生告警的风扇模块,并查看告警是否消失。l 是 =&gt; 处理完毕l 否 =&gt; 步骤3步骤3 更换风扇背板,并查看告警是否消失。l 是 =&gt; 处理完毕l 否 =&gt; 步骤4步骤4 请联系华为技术支持工程师处理。</w:t>
      </w:r>
    </w:p>
    <w:p>
      <w:r>
        <w:t>步骤1 更换服务器主板,检查告警是否消失。l 是 =&gt; 处理完毕l 否 =&gt; 步骤2步骤2 请联系华为技术支持工程师处理。</w:t>
      </w:r>
    </w:p>
    <w:p>
      <w:r>
        <w:t>步骤1 更换服务器主板,检查告警是否消失。l 是 =&gt; 处理完毕l 否 =&gt; 步骤2步骤2 请联系华为技术支持工程师处理。</w:t>
      </w:r>
    </w:p>
    <w:p>
      <w:r>
        <w:t>步骤1 重启iBMC,检查告警是否消失。l 是 =&gt; 处理完毕l 否 =&gt; 步骤2步骤2 重新拔插电源线缆,检查告警是否消失。l 是 =&gt; 处理完毕l 否 =&gt; 步骤3步骤3 重新拔插单板,检查告警是否消失。l 是 =&gt; 处理完毕l 否 =&gt; 步骤4步骤4 请联系华为技术支持工程师处理。</w:t>
      </w:r>
    </w:p>
    <w:p>
      <w:r>
        <w:t>步骤1 确认服务器当前CPU型号、内存型号。步骤2 通过华为服务器兼容性助手查询当前内存是否为服务器兼容的型号,且与当前CPU配套。l 是 =&gt; 步骤4l 否 =&gt; 步骤3步骤3 将当前内存更换为符合服务器兼容性及CPU要求的型号。检查告警是否消失。l 是 =&gt; 处理完毕l 否 =&gt; 步骤5步骤4 更换同类型内存,检查告警是否消失。l 是 =&gt; 处理完毕l 否 =&gt; 步骤5步骤5 更换服务器主板,检查告警是否消失。l 是 =&gt; 处理完毕l 否 =&gt; 步骤6步骤6 更换CPU,检查告警是否消失。l 是 =&gt; 处理完毕l 否 =&gt; 步骤7步骤7 请联系华为技术支持工程师处理。</w:t>
      </w:r>
    </w:p>
    <w:p>
      <w:r>
        <w:t>步骤1 将服务器下电,检查内存位置是否正确。内存的分布规则请参考产品的用户指南。l 是 =&gt; 步骤3l 否 =&gt; 步骤2步骤2 按照正确的方法重新安装内存,查看告警是否消失。l 是 =&gt; 处理完毕l 否 =&gt; 步骤4步骤3 更换内存,查看告警是否消失。l 是 =&gt; 处理完毕l 否 =&gt; 步骤4步骤4 请联系华为技术支持工程师处理。</w:t>
      </w:r>
    </w:p>
    <w:p>
      <w:r>
        <w:t>步骤1 重新拔插产生告警的内存,检查告警是否消失。l 是 =&gt; 处理完毕l 否 =&gt; 步骤2步骤2 将产生告警的内存与正常内存互换位置,检查告警是否随内存迁移。l 是 =&gt; 处理完毕l 否 =&gt; 步骤3步骤3 更换产生告警的内存,检查告警是否消失。l 是 =&gt; 处理完毕l 否 =&gt; 步骤4步骤4 更换内存所在的主板/内存板,检查告警是否消失。l 是 =&gt; 处理完毕l 否 =&gt; 步骤5步骤5 请联系华为技术支持工程师处理。</w:t>
      </w:r>
    </w:p>
    <w:p>
      <w:r>
        <w:t>步骤1 检查内存板是否为同一型号。l 是 =&gt; 步骤3l 否 =&gt; 步骤2步骤2 将内存板更换为同一型号,检查告警是否消失。l 是 =&gt; 处理完毕l 否 =&gt; 步骤3步骤3 检查告警的内存板上的内存是否为同一型号。l 是 =&gt; 步骤5l 否 =&gt; 步骤4步骤4 将内存更换为同一型号,检查告警是否消失。l 是 =&gt; 处理完毕l 否 =&gt; 步骤5步骤5 请联系华为技术支持工程师处理。</w:t>
      </w:r>
    </w:p>
    <w:p>
      <w:r>
        <w:t>步骤1 将服务器下电,收集告警内存的具体型号。步骤2 通过华为服务器兼容性查询助手查询告警内存是否符合服务器兼容性要求。l 是 =&gt; 步骤3l 否 =&gt; 步骤5步骤3 检查内存位置是否正确。内存的分布规则请参考产品的用户指南。l 是 =&gt; 步骤6l 否 =&gt; 步骤4步骤4 按照正确的方法重新安装内存,服务器上电后查看告警是否消失。l 是 =&gt; 处理完毕l 否 =&gt; 步骤6步骤5 将告警内存更换为符合服务器兼容性的内存,服务器上电后查看告警是否消失。更换内存的具体操作,请参考相关产品的用户指南手册。l 是 =&gt; 处理完毕l 否 =&gt; 步骤6步骤6 请联系华为技术支持工程师处理。</w:t>
      </w:r>
    </w:p>
    <w:p>
      <w:r>
        <w:t>步骤1 查看告警信息中是否明确指出故障内存丝印。l 是 =&gt; 步骤2l 否 =&gt; 步骤3步骤2 更换内存,服务器上电后查看告警是否消失。l 是 =&gt; 处理完毕l 否 =&gt; 步骤3步骤3 检查内存槽位是否存在异物。l是 =&gt; 步骤4l否 =&gt; 步骤5步骤4 清理内存槽位并重新安装内存,服务器上电后查看告警是否消失。l 是 =&gt; 处理完毕l 否 =&gt; 步骤5步骤5 更换内存所在的内存板或主板,服务器上电后查看告警是否消失。l 是 =&gt; 处理完毕l 否 =&gt; 步骤6步骤6 请联系华为技术支持工程师处理。</w:t>
      </w:r>
    </w:p>
    <w:p>
      <w:r>
        <w:t>步骤1 查看告警信息中是否明确指出故障内存丝印。l 是 =&gt; 步骤2l 否 =&gt; 步骤3步骤2 更换内存,服务器上电后查看告警是否消失。l 是 =&gt; 处理完毕l 否 =&gt; 步骤3步骤3 检查内存槽位是否存在异物。l 是 =&gt; 步骤4l 否 =&gt; 步骤5步骤4 清理内存槽位并重新安装内存,服务器上电后查看告警是否消失。l 是 =&gt; 处理完毕l 否 =&gt; 步骤5步骤5 更换内存所在的内存板或主板,服务器上电后查看告警是否消失。l 是 =&gt; 处理完毕l 否 =&gt; 步骤6步骤6 请联系华为技术支持工程师处理。</w:t>
      </w:r>
    </w:p>
    <w:p>
      <w:r>
        <w:t>步骤1 将服务器下电,收集告警内存的具体型号。步骤2 通过华为服务器兼容性查询助手查询告警内存是否符合服务器兼容性要求。l 是 =&gt; 步骤3l 否 =&gt; 步骤5步骤3 检查内存位置是否正确。内存的分布规则请参考产品的用户指南。l 是 =&gt; 步骤6l 否 =&gt; 步骤4步骤4 按照正确的方法重新安装内存,服务器上电后查看告警是否消失。l 是 =&gt; 处理完毕l 否 =&gt; 步骤6步骤5 将告警内存更换为符合服务器兼容性的内存,服务器上电后查看告警是否消失。更换内存的具体操作,请参考相关产品的用户指南手册。l 是 =&gt; 处理完毕l 否 =&gt; 步骤6步骤6 请联系华为技术支持工程师处理。</w:t>
      </w:r>
    </w:p>
    <w:p>
      <w:r>
        <w:t>步骤1 将服务器下电,收集告警内存的具体型号。步骤2 通过华为服务器兼容性查询助手查询告警内存是否符合服务器兼容性要求。l 是 =&gt; 步骤3l 否 =&gt; 步骤5步骤3 检查内存位置是否正确。内存的分布规则请参考产品的用户指南。l 是 =&gt; 步骤6l 否 =&gt; 步骤4步骤4 按照正确的方法重新安装内存,服务器上电后查看告警是否消失。l 是 =&gt; 处理完毕l 否 =&gt; 步骤6步骤5 将告警内存更换为符合服务器兼容性的内存,服务器上电后查看告警是否消失。更换内存的具体操作,请参考相关产品的用户指南手册。l 是 =&gt; 处理完毕l 否 =&gt; 步骤6步骤6 请联系华为技术支持工程师处理。</w:t>
      </w:r>
    </w:p>
    <w:p>
      <w:r>
        <w:t>步骤1 检查系统是否存在其他内存告警。l 是 =&gt; 步骤2l 否 =&gt; 步骤3步骤2 按照告警处理建议消除其他内存告警后,检查本节所述告警是否消失。l 是 =&gt; 处理完毕l 否 =&gt; 步骤3步骤3 将服务器下电,查看CPU arg1下是否存在内存。l 是 =&gt; 步骤4l 否 =&gt; 步骤6步骤4 检查内存位置是否正确。内存的分布规则请参考产品的用户指南。l 是 =&gt; 步骤7l 否 =&gt; 步骤5步骤5 按照正确的方法重新安装内存,服务器上电后查看告警是否消失。l 是 =&gt; 处理完毕l 否 =&gt; 步骤7步骤6 安装内存,服务器上电后查看告警是否消失。l 是 =&gt; 处理完毕l 否 =&gt; 步骤7步骤7 请联系华为技术支持工程师处理。</w:t>
      </w:r>
    </w:p>
    <w:p>
      <w:r>
        <w:t>步骤1 检查系统是否存在其他内存告警。l 是 =&gt; 步骤2l 否 =&gt; 步骤3步骤2 按照告警处理建议消除其他内存告警后,检查本节所述告警是否消失。l 是 =&gt; 处理完毕l 否 =&gt; 步骤3步骤3 将服务器下电,查看CPU arg1下是否存在内存。l 是 =&gt; 步骤4l 否 =&gt; 步骤6步骤4 检查内存位置是否正确。内存的分布规则请参考产品的用户指南。l 是 =&gt; 步骤7l 否 =&gt; 步骤5步骤5 按照正确的方法重新安装内存,服务器上电后查看告警是否消失。l 是 =&gt; 处理完毕l 否 =&gt; 步骤7步骤6 安装内存,服务器上电后查看告警是否消失。l是 =&gt; 处理完毕l否 =&gt; 步骤7步骤7 请联系华为技术支持工程师处理。</w:t>
      </w:r>
    </w:p>
    <w:p>
      <w:r>
        <w:t>步骤1 检查PCIe标卡产生告警的部件是否在位。l 是 =&gt; 步骤3l 否 =&gt; 步骤2步骤2 安装PCIe标卡产生告警的部件,检查告警是否消失。l 是 =&gt; 处理完毕l 否 =&gt; 步骤3步骤3 检查电源线缆是否正确连接。l 是 =&gt; 步骤5l 否 =&gt; 步骤4步骤4 正确连接电源线缆,检查告警是否消失。l 是 =&gt; 处理完毕l 否 =&gt; 步骤5步骤5 更换产生告警的部件,检查告警是否消失。l 是 =&gt; 处理完毕l 否 =&gt; 步骤6步骤6 请联系华为技术支持工程师处理。</w:t>
      </w:r>
    </w:p>
    <w:p>
      <w:r>
        <w:t>步骤1 更换产生告警的Nand Flash,检查告警是否消失。l 是 =&gt; 处理完毕l 否 =&gt; 步骤2步骤2 请联系华为技术支持工程师处理。</w:t>
      </w:r>
    </w:p>
    <w:p>
      <w:r>
        <w:t>步骤1 更换产生告警的Nand Flash,检查告警是否消失。l 是 =&gt; 处理完毕l 否 =&gt; 步骤2步骤2 请联系华为技术支持工程师处理。</w:t>
      </w:r>
    </w:p>
    <w:p>
      <w:r>
        <w:t>步骤1 检查电源线缆是否连接正确。l 是 =&gt; 步骤3l 否 =&gt; 步骤2步骤2 按照正确顺序重新连接电源线缆,检查告警是否消失。l 是 =&gt; 处理完毕l 否 =&gt; 步骤3步骤3 重新拔插电源线缆,检查告警是否消失。l 是 =&gt; 处理完毕l 否 =&gt; 步骤4步骤4 更换电源线缆,检查告警是否消失。l 是 =&gt; 处理完毕l 否 =&gt; 步骤5步骤5 更换产生告警的部件,检查告警是否消失。l 是 =&gt; 处理完毕l 否 =&gt; 步骤6步骤6 请联系华为技术支持工程师处理。</w:t>
      </w:r>
    </w:p>
    <w:p>
      <w:r>
        <w:t>步骤1 检查产生告警的CPU是否在位。l 是 =&gt; 步骤2l 否 =&gt; 步骤3步骤2 检查产生告警的CPU插座是否完好。l 是 =&gt; 步骤4l 否 =&gt; 步骤6步骤3 将服务器下电后,安装CPU。将服务器上电后,检查告警是否消失。l 是 =&gt; 步骤5l 否 =&gt; 步骤4步骤4 将服务器下电后,将产生告警的CPU与其他CPU对调。将服务器上电后,检查告警是否消失。l 是 =&gt; 步骤5l 否 =&gt; 步骤6步骤5 检查系统是否能够正常启动。l 是 =&gt; 处理完毕l 否 =&gt; 步骤6步骤6 更换主板,检查告警是否消失。l 是 =&gt; 处理完毕l 否 =&gt; 步骤7步骤7 请联系华为技术支持工程师处理。</w:t>
      </w:r>
    </w:p>
    <w:p>
      <w:r>
        <w:t>步骤1 查看主iBMC模块是否已安装。l 是 =&gt; 步骤2l 否 =&gt; 步骤3步骤2 重新安装主iBMC模块,查看告警是否消失。l 是 =&gt; 处理完毕l 否 =&gt; 步骤3步骤3 安装或更换主iBMC模块,查看告警是否消失。l 是 =&gt; 处理完毕l 否 =&gt; 步骤4步骤4 请联系华为技术支持工程师处理。</w:t>
      </w:r>
    </w:p>
    <w:p>
      <w:r>
        <w:t>步骤1 更换主板,检查告警是否消失。l 是 =&gt; 处理完毕l 否 =&gt; 步骤2步骤2 请联系华为技术支持工程师处理。</w:t>
      </w:r>
    </w:p>
    <w:p>
      <w:r>
        <w:t>步骤1 更换可信赖平台模块,查看告警是否消失。l 是 =&gt; 处理完毕l 否 =&gt; 步骤2步骤2 请联系华为技术支持工程师处理。</w:t>
      </w:r>
    </w:p>
    <w:p>
      <w:r>
        <w:t>步骤1 将主板更换为与硬盘背板匹配的备件,查看告警是否消失。l 是 =&gt; 处理完毕l 否 =&gt; 步骤2步骤2 请联系华为技术支持工程师处理。</w:t>
      </w:r>
    </w:p>
    <w:p>
      <w:r>
        <w:t>步骤1 更换IO板,检查告警是否消失。l 是 =&gt; 处理完毕l 否 =&gt; 步骤2步骤2 请联系华为技术支持工程师处理。</w:t>
      </w:r>
    </w:p>
    <w:p>
      <w:r>
        <w:t>步骤1 更换CPU板,检查告警是否消失。l 是 =&gt; 处理完毕l 否 =&gt; 步骤2步骤2 请联系华为技术支持工程师处理。</w:t>
      </w:r>
    </w:p>
    <w:p>
      <w:r>
        <w:t>步骤1 将产生告警的CPU与其他正常CPU互换位置,检查告警是否随CPU迁移。l 是 =&gt; 步骤2l 否 =&gt; 步骤3步骤2 更换CPU,检查告警是否消失。l 是 =&gt; 处理完毕l 否 =&gt; 步骤4步骤3 更换主板,检查告警是否消失。l 是 =&gt; 处理完毕l 否 =&gt; 步骤4步骤4 请联系华为技术支持工程师处理。</w:t>
      </w:r>
    </w:p>
    <w:p>
      <w:r>
        <w:t>步骤1 查询并记录设备当前在位CPU的型号,检查CPU型号是否一致。l 是 =&gt; 步骤3l 否 =&gt; 步骤2步骤2 将CPU统一为同一型号。检查告警是否消失。l 是 =&gt; 处理完毕l 否 =&gt; 步骤3步骤3 将产生告警的CPU与其他正常CPU互换位置,检查告警是否随CPU迁移。l 是 =&gt; 步骤4l 否 =&gt; 步骤5步骤4 更换CPU,检查告警是否消失。l 是 =&gt; 处理完毕l 否 =&gt; 步骤5步骤5 更换主板,检查告警是否消失。l 是 =&gt; 处理完毕l 否 =&gt; 步骤6步骤6 请联系华为技术支持工程师处理。</w:t>
      </w:r>
    </w:p>
    <w:p>
      <w:r>
        <w:t>步骤1 更换RTC电池,检查告警是否消失。l 是 =&gt; 处理完毕l 否 =&gt; 步骤2步骤2 请联系华为技术支持工程师处理。</w:t>
      </w:r>
    </w:p>
    <w:p>
      <w:r>
        <w:t>步骤1 检查SAS线缆连接是否正确。详细的连接顺序请参考服务器用户指南。l 是 =&gt; 步骤3l 否 =&gt; 步骤2步骤2 按照正确顺序重新连接SAS线缆,检查告警是否消失。l 是 =&gt; 处理完毕l 否 =&gt; 步骤3步骤3 重新拔插SAS线缆,检查告警是否消失。l 是 =&gt; 处理完毕l 否 =&gt; 步骤4步骤4 更换SAS线缆,检查告警是否消失。l 是 =&gt; 处理完毕l 否 =&gt; 步骤5步骤5 更换RAID扣卡,或承载PCIe RAID卡的Riser卡,检查告警是否消失。l 是 =&gt; 处理完毕l 否 =&gt; 步骤6步骤6 更换硬盘背板,检查告警是否消失。l 是 =&gt; 处理完毕l 否 =&gt; 步骤7步骤7 请联系华为技术支持工程师处理。</w:t>
      </w:r>
    </w:p>
    <w:p>
      <w:r>
        <w:t>步骤1 重启进入UEFI启动模式下的BIOS Device Manager,进入修复界面,选择“Repair thewhole platform”进行修复,查看告警是否消失。具体操作请参见《华为V5服务器 RAID卡控制卡 用户指南》中的“故障处理 &gt;Platform状态显示Not healthy”章节。l 是 =&gt; 处理完毕l 否 =&gt; 步骤2步骤2 重新拔插RAID卡,查看告警是否消失。l 是 =&gt; 处理完毕l 否 =&gt; 步骤3步骤3 更换RAID卡,待服务器重新上电后,查看告警是否消失。l 是 =&gt; 处理完毕l 否 =&gt; 步骤4步骤4 请联系华为技术支持工程师处理。</w:t>
      </w:r>
    </w:p>
    <w:p>
      <w:r>
        <w:t>步骤1 重新拔插RAID卡,查看告警是否消失。l 是 =&gt; 处理完毕l 否 =&gt; 步骤2步骤2 更换RAID卡,检查告警是否消失。l 是 =&gt; 处理完毕l 否 =&gt; 步骤3步骤3 更换主板,检查告警是否消失。l 是 =&gt; 处理完毕l 否 =&gt; 步骤4步骤4 请联系华为技术支持工程师处理。</w:t>
      </w:r>
    </w:p>
    <w:p>
      <w:r>
        <w:t>步骤1 重新安装产生告警的PCIe卡,检查告警是否消失。l 是 =&gt; 处理完毕l 否 =&gt; 步骤2步骤2 更换PCIe卡,检查告警是否消失。l 是 =&gt; 处理完毕l 否 =&gt; 步骤3步骤3 更换PCIe卡所连接的主板或PCIe Riser卡,查告警是否消失。l 是 =&gt; 处理完毕l 否 =&gt; 步骤4步骤4 请联系华为技术支持工程师处理。</w:t>
      </w:r>
    </w:p>
    <w:p>
      <w:r>
        <w:t>步骤1 重启iBMC,查看告警是否消失。具体操作详见《华为机架服务器 iBMC 用户指南》。l 是 =&gt; 处理完毕。l 否 =&gt; 步骤2步骤2 更换PCIe卡,查看告警是否消失。更换的具体操作详见《SD100 V100R001 用户指南》。l 是 =&gt; 处理完毕l 否 =&gt; 步骤3步骤3 请联系华为技术支持工程师处理。</w:t>
      </w:r>
    </w:p>
    <w:p>
      <w:r>
        <w:t>步骤1 更换PCIe卡,检查告警是否消失。l 是 =&gt; 处理完毕l 否 =&gt; 步骤2步骤2 请联系华为技术支持工程师处理。</w:t>
      </w:r>
    </w:p>
    <w:p>
      <w:r>
        <w:t>步骤1 检查PCIe卡的启动盘是否在位。l 是 =&gt; 步骤2l 否 =&gt; 步骤3步骤2 重新安装启动盘,检查告警是否消失。l 是 =&gt; 处理完毕l 否 =&gt; 步骤4步骤3 安装启动盘,检查告警是否消失。l 是 =&gt; 处理完毕l 否 =&gt; 步骤4步骤4 更换PCIe卡,检查告警是否消失。l 是 =&gt; 处理完毕l 否 =&gt; 步骤5步骤5 请联系华为技术支持工程师处理。</w:t>
      </w:r>
    </w:p>
    <w:p>
      <w:r>
        <w:t>步骤1 检查PCIe卡的内存是否在位。l 是 =&gt; 步骤2l 否 =&gt; 步骤3步骤2 重新安装内存,检查告警是否消失。l 是 =&gt; 处理完毕l 否 =&gt; 步骤4步骤3 安装内存,检查告警是否消失。l 是 =&gt; 处理完毕l 否 =&gt; 步骤4步骤4 更换PCIe卡,检查告警是否消失。l 是 =&gt; 处理完毕l 否 =&gt; 步骤5步骤5 请联系华为技术支持工程师处理。</w:t>
      </w:r>
    </w:p>
    <w:p>
      <w:r>
        <w:t>步骤1 升级PCIe标卡软件版本至最新,检查告警是否消失。l 是 =&gt; 处理完毕l 否 =&gt; 步骤2步骤2 更换PCIe标卡,检查告警是否消失。l 是 =&gt; 处理完毕l 否 =&gt; 步骤3步骤3 请联系华为技术支持工程师处理。</w:t>
      </w:r>
    </w:p>
    <w:p>
      <w:r>
        <w:t>步骤1 更换PCIe卡,检查告警是否消失。l 是 =&gt; 处理完毕l 否 =&gt; 步骤2步骤2 请联系华为技术支持工程师处理。</w:t>
      </w:r>
    </w:p>
    <w:p>
      <w:r>
        <w:t>步骤1 升级PCIe标卡软件版本至最新,检查告警是否消失。l 是 =&gt; 处理完毕l 否 =&gt; 步骤2步骤2 更换告警PCIe标卡,检查告警是否消失。l 是 =&gt; 处理完毕l 否 =&gt; 步骤3步骤3 请联系华为技术支持工程师处理。</w:t>
      </w:r>
    </w:p>
    <w:p>
      <w:r>
        <w:t>步骤1 重启进入UEFI启动模式下的BIOS Device Manager,进入修复界面,选择“Repair thewhole platform”进行修复,查看告警是否消失。具体操作请参见《华为V5服务器 RAID卡控制卡 用户指南》中的“故障处理 &gt;Platform状态显示Not healthy”章节。l 是 =&gt; 处理完毕l 否 =&gt; 步骤2步骤2 重新拔插RAID卡,查看告警是否消失。l 是 =&gt; 处理完毕l 否 =&gt; 步骤3步骤3 更换RAID卡,待服务器重新上电后,查看告警是否消失。l 是 =&gt; 处理完毕l 否 =&gt; 步骤4步骤4 请联系华为技术支持工程师处理。</w:t>
      </w:r>
    </w:p>
    <w:p>
      <w:r>
        <w:t>步骤1 检查硬盘背板或PCIe Riser卡的线缆连接是否正确。详细的连接顺序请参考服务器用户指南。l 是 =&gt; 步骤3l 否 =&gt; 步骤2步骤2 按照正确顺序重新安装硬盘背板或PCIe Riser卡的线缆,检查告警是否消失。l 是 =&gt; 处理完毕l 否 =&gt; 步骤4步骤3 重新拔插硬盘背板或PCIe Riser卡的线缆,检查告警是否消失。l 是 =&gt; 处理完毕l 否 =&gt; 步骤4步骤4 更换硬盘背板或PCIe Riser卡的线缆,检查告警是否消失。l 是 =&gt; 处理完毕l 否 =&gt; 步骤5步骤5 更换服务器主板,检查告警是否消失。l 是 =&gt; 处理完毕l 否 =&gt; 步骤6步骤6 请联系华为技术支持工程师处理。</w:t>
      </w:r>
    </w:p>
    <w:p>
      <w:r>
        <w:t>步骤1 重新拔插LCD的线缆,检查告警是否消失。l 是 =&gt; 处理完毕l 否 =&gt; 步骤2步骤2 更换LCD的线缆,检查告警是否消失。l 是 =&gt; 处理完毕l 否 =&gt; 步骤3步骤3 更换LCD,检查告警是否消失。l 是 =&gt; 处理完毕l 否 =&gt; 步骤4步骤4 请联系华为技术支持工程师处理。</w:t>
      </w:r>
    </w:p>
    <w:p>
      <w:r>
        <w:t>步骤1 请收集iBMC和OS的日志。步骤2 iBMC日志请联系华为技术支持工程师分析定位。步骤3 OS日志请联系厂商技术支持分析定位。</w:t>
      </w:r>
    </w:p>
    <w:p>
      <w:r>
        <w:t>步骤1 重新安装产生告警的CPU,检查告警是否消失。l 是 =&gt; 处理完毕l 否 =&gt; 步骤2步骤2 将产生告警的CPU与正常CPU互换位置,检查告警是否随CPU迁移。l 是 =&gt; 步骤3l 否 =&gt; 步骤4步骤3 更换产生告警的CPU,检查告警是否消失。l 是 =&gt; 处理完毕l 否 =&gt; 步骤5步骤4 更换主板,检查告警是否消失。l 是 =&gt; 处理完毕l 否 =&gt; 步骤5步骤5 请联系华为技术支持工程师处理。</w:t>
      </w:r>
    </w:p>
    <w:p>
      <w:r>
        <w:t>步骤1 下电后检查该部件与其插槽是否存在损坏或接触不良现象。l 是 =&gt; 步骤2l 否 =&gt; 步骤3步骤2 重新安装产生告警的网卡扣卡,检查告警是否消失。l 是 =&gt; 处理完毕l 否 =&gt; 步骤3步骤3 更换产生告警的网卡扣卡,检查告警是否消失。l 是 =&gt; 处理完毕l 否 =&gt; 步骤4步骤4 更换主板,检查告警是否消失。l 是 =&gt; 处理完毕l 否 =&gt; 步骤5步骤5 请联系华为技术支持工程师处理。</w:t>
      </w:r>
    </w:p>
    <w:p>
      <w:r>
        <w:t>步骤1 将服务器安全下电并检查上述PCH芯片和主板是否存在损坏的情况。l 是 =&gt; 步骤4l 否 =&gt; 步骤2步骤2 将服务器上电启动自检,并运行一些有针对性的测试软件,查看是否运行成功。l 是 =&gt; 步骤3l 否 =&gt; 步骤4步骤3 检查告警是否消失。l 是 =&gt; 处理完毕l 否 =&gt; 步骤4步骤4 更换主板,检查告警是否消失。l 是 =&gt; 处理完毕l 否 =&gt; 步骤5步骤5 请联系华为技术支持工程师处理。</w:t>
      </w:r>
    </w:p>
    <w:p>
      <w:r>
        <w:t>步骤1 更换硬盘扩展板,检查告警是否消失。l 是 =&gt; 处理完毕l 否 =&gt; 步骤2步骤2 请联系华为技术支持工程师处理。</w:t>
      </w:r>
    </w:p>
    <w:p>
      <w:r>
        <w:t>步骤1 将服务器安全下电。步骤2 拆卸产生告警的CPU,检查CPU插座是否存在弯针。l 是 =&gt; 步骤5l 否 =&gt; 步骤3步骤3 检查是否为CPU故障。l 是 =&gt; 步骤4l 否 =&gt; 步骤5以下述告警为例说明检查方法:Cable / Interconnect (CPU1 QPI/UPI Link)1. 将产生告警的CPU1与其它正常工作的CPU互换位置。2. 将服务器上电,若告警随互换的CPU迁移,说明CPU故障。否则,说明主板QPI/UPI链路故障。步骤4 将服务器安全下电,更换产生告警的CPU,服务器上电后检查告警是否消失。l 是 =&gt; 处理完毕l 否 =&gt; 步骤6步骤5 将服务器安全下电,更换主板,服务器上电后检查告警是否消失。l是 =&gt; 处理完毕l否 =&gt; 步骤6步骤6 请联系华为技术支持工程师处理。</w:t>
      </w:r>
    </w:p>
    <w:p>
      <w:r>
        <w:t>步骤1 依次重启主从iBMC,检查告警是否消失。l 是 =&gt; 处理完毕l 否 =&gt; 步骤2步骤2 更换主iBMC板,检查告警是否消失。l 是 =&gt; 处理完毕l 否 =&gt; 步骤3步骤3 更换从iBMC板,检查告警是否消失。l是 =&gt; 处理完毕l否 =&gt; 步骤4步骤4 请联系华为技术支持工程师处理。</w:t>
      </w:r>
    </w:p>
    <w:p>
      <w:r>
        <w:t>步骤1 检查是否存在CPU型号不统一的情况。l 是 =&gt; 步骤2l 否 =&gt; 步骤3步骤2 将服务器的CPU统一为同一型号。检查告警是否消失。l 是 =&gt; 处理完毕l 否 =&gt; 步骤3步骤3 将产生告警的CPU与其他正常CPU互换位置,检查告警是否随CPU迁移。l 是 =&gt; 步骤4l 否 =&gt; 步骤5步骤4 更换CPU,检查告警是否消失。l 是 =&gt; 处理完毕l 否 =&gt; 步骤5步骤5 更换服务器主板,检查告警是否消失。l 是 =&gt; 处理完毕l 否 =&gt; 步骤6步骤6 请联系华为技术支持工程师处理。</w:t>
      </w:r>
    </w:p>
    <w:p>
      <w:r>
        <w:t>步骤1 分析当前告警列表,检查是否有相关部件告警并按照处理建议处理。步骤2 查看KVM截屏和系统串口日志记录,确定启动过程停止的阶段。步骤3 请联系华为技术支持工程师处理。</w:t>
      </w:r>
    </w:p>
    <w:p>
      <w:r>
        <w:t>步骤1 检查服务器是否配置了外接显卡。l 是 =&gt; 步骤2l 否 =&gt; 步骤3步骤2 拆除或更换新的与服务器匹配的外接显卡,检查告警是否消失。l 是 =&gt; 处理完毕l 否 =&gt; 步骤3步骤3 更换主板,查告警是否消失。l 是 =&gt; 处理完毕l 否 =&gt; 步骤4步骤4 请联系华为技术支持工程师处理。</w:t>
      </w:r>
    </w:p>
    <w:p>
      <w:r>
        <w:t>步骤1 将服务器下电,重新拔插电源线,再将服务器上电。查看告警是否消失。l 是 =&gt; 处理完毕l 否 =&gt; 步骤2步骤2 更换PS/2或USB设备,查看告警是否消失。更换PS/2或USB设备的具体操作,请参考相关产品的用户指南手册。l 是 =&gt; 处理完毕l 否 =&gt; 步骤3步骤3 请联系华为技术支持工程师处理。</w:t>
      </w:r>
    </w:p>
    <w:p>
      <w:r>
        <w:t>步骤1 检查CPU板是否为同一型号。l 是 =&gt; 步骤3l 否 =&gt; 步骤2步骤2 将CPU板更换为同一型号,检查告警是否消失。l 是 =&gt; 处理完毕l 否 =&gt; 步骤3步骤3 请联系华为技术支持工程师处理。</w:t>
      </w:r>
    </w:p>
    <w:p>
      <w:r>
        <w:t>步骤1 检查CPU数量是否符合当前配置需求。l 是 =&gt; 步骤3l 否 =&gt; 步骤2步骤2 按照正确的安装方法增加CPU,检查告警是否消失。l 是 =&gt; 处理完毕l 否 =&gt; 步骤3步骤3 按正确的方法重新安装CPU,检查告警是否消失。l 是 =&gt; 处理完毕l 否 =&gt; 步骤4步骤4 依次更换在位的CPU,检查告警是否消失。l 是 =&gt; 处理完毕l 否 =&gt; 步骤5步骤5 请联系华为技术支持工程师处理。</w:t>
      </w:r>
    </w:p>
    <w:p>
      <w:r>
        <w:t>步骤1 将服务器下电并拔掉电源线,使服务器彻底断电。步骤2 查看服务器上已安装的CPU的个数。l 1个 =&gt; 步骤4l 多个 =&gt; 步骤3步骤3 检查在位的CPU是否为同一型号。l是 =&gt; 步骤4l否 =&gt; 步骤6步骤4 检查CPU类型是否符合服务器兼容性要求。CPU的兼容性可通过服务器兼容性查询助手获得。l 是 =&gt; 步骤9l 否 =&gt; 步骤5步骤5 更换CPU,使其符合服务器兼容性要求。检查告警是否消失。l 是 =&gt; 处理完毕l 否 =&gt; 步骤9步骤6 检查服务器上是否存在不符合兼容性要求的CPU。l 是 =&gt; 步骤8l 否 =&gt; 步骤7步骤7 更换CPU,使服务器上CPU类型保持一致。检查告警是否消失。l 是 =&gt; 处理完毕l 否 =&gt; 步骤9步骤8 更换不符合兼容性要求的CPU,使服务器上CPU类型保持一致且符合兼容性要求。检查告警是否消失。l 是 =&gt; 处理完毕l 否 =&gt; 步骤9步骤9 请联系华为技术支持工程师处理。</w:t>
      </w:r>
    </w:p>
    <w:p>
      <w:r>
        <w:t>步骤1 将服务器下电并拔掉电源线,使服务器彻底断电。步骤2 检查两块PBI板的型号是否一致。l 是 =&gt; 步骤4l 否 =&gt; 步骤3步骤3 更换符合匹配要求的PBI板,将服务器上电后,检查告警是否消失。更换PBI板的具体操作,请参考相关产品的用户指南。l 是 =&gt; 处理完毕l 否 =&gt; 步骤4步骤4 请联系华为技术支持工程师处理。</w:t>
      </w:r>
    </w:p>
    <w:p>
      <w:r>
        <w:t>步骤1 将服务器下电并拔掉电源线,使服务器彻底断电。步骤2 检查PBI板和计算模块是否匹配。两种部件的匹配关系,请参考服务器用户指南。l 是 =&gt; 步骤4l 否 =&gt; 步骤3步骤3 更换符合匹配要求的PBI板或计算模块,将服务器上电后,检查告警是否消失。更换PBI板或计算模块的具体操作,请参考相关产品的用户指南。l 是 =&gt; 处理完毕l 否 =&gt; 步骤4步骤4 请联系华为技术支持工程师处理。</w:t>
      </w:r>
    </w:p>
    <w:p>
      <w:r>
        <w:t>步骤1 检查系统是否存在其他内存告警。l 是 =&gt; 步骤2l 否 =&gt; 步骤3步骤2 按照告警处理建议消除其他内存告警后,检查本节所述告警是否消失。l 是 =&gt; 处理完毕l 否 =&gt; 步骤3步骤3 更换服务器主板,检查告警是否消失。l 是 =&gt; 处理完毕l 否 =&gt; 步骤4步骤4 请联系华为技术支持工程师处理。</w:t>
      </w:r>
    </w:p>
    <w:p>
      <w:r>
        <w:t>步骤1 检查系统是否存在其他内存告警。l 是 =&gt; 步骤2l 否 =&gt; 步骤3步骤2 按照告警处理建议消除其他内存告警后,检查本节所述告警是否消失。l 是 =&gt; 处理完毕l 否 =&gt; 步骤3步骤3 更换服务器主板,检查告警是否消失。l 是 =&gt; 处理完毕l 否 =&gt; 步骤4步骤4 请联系华为技术支持工程师处理。</w:t>
      </w:r>
    </w:p>
    <w:p>
      <w:r>
        <w:t>步骤1 将产生告警的CPU与正常CPU互换位置,确认故障部件,更换故障的CPU,检查告警是否消失。l 是 =&gt; 处理完毕l 否 =&gt; 步骤2步骤2 更换主板,检查告警是否消失。l 是 =&gt; 处理完毕l 否 =&gt; 步骤3步骤3 请联系华为技术支持工程师处理。</w:t>
      </w:r>
    </w:p>
    <w:p>
      <w:r>
        <w:t>步骤1 更换SD卡RAID控制器,检查告警是否消失。l 是 =&gt; 处理完毕l 否 =&gt; 步骤2步骤2 请联系华为技术支持工程师处理。</w:t>
      </w:r>
    </w:p>
    <w:p>
      <w:r>
        <w:t>步骤1 重启iBMC,检查告警是否消失。l 是 =&gt; 处理完毕l 否 =&gt; 步骤2步骤2 拔插电源线缆或拔插单板,检查告警是否消失。l 是 =&gt; 处理完毕l 否 =&gt; 步骤3步骤3 请联系华为技术支持工程师处理。</w:t>
      </w:r>
    </w:p>
    <w:p>
      <w:r>
        <w:t>步骤1 检查SLIM线缆的连接方式是否正确。SLIM线缆的正确连接方式请参考各服务器的用户指南。l 是 =&gt; 步骤3l 否 =&gt; 步骤2步骤2 按照正确顺序重新连接SLIM线缆,检查告警是否消失。l 是 =&gt; 处理完毕l 否 =&gt; 步骤3步骤3 更换告警对应的SLIM线缆,检查告警是否消失。l 是 =&gt; 处理完毕l 否 =&gt; 步骤4步骤4 请联系华为技术支持工程师处理。</w:t>
      </w:r>
    </w:p>
    <w:p>
      <w:r>
        <w:t>步骤1 重新安装SLIM线缆,检查告警是否消失。l 是 =&gt; 处理完毕l 否 =&gt; 步骤2步骤2 更换告警对应的SLIM线缆,检查告警是否消失。l 是 =&gt; 处理完毕l 否 =&gt; 步骤3步骤3 请联系华为技术支持工程师处理。</w:t>
      </w:r>
    </w:p>
    <w:p>
      <w:r>
        <w:t>步骤1 更换系统主板,检查告警是否消失。l 是 =&gt; 处理完毕l 否 =&gt; 步骤2步骤2 请联系华为技术支持工程师处理。</w:t>
      </w:r>
    </w:p>
    <w:p>
      <w:r>
        <w:t>步骤1 更换主板,待服务器上电后,检查告警是否消失。l 是 =&gt; 处理完毕l 否 =&gt; 步骤2步骤2 请联系华为技术支持工程师处理。</w:t>
      </w:r>
    </w:p>
    <w:p>
      <w:r>
        <w:t>步骤1 重启iBMC,检查告警是否消失。l 是 =&gt; 处理完毕l 否 =&gt; 步骤2步骤2 拔插电源线缆或拔插单板,检查告警是否消失。l 是 =&gt; 处理完毕l 否 =&gt; 步骤3步骤3 请联系华为技术支持工程师处理。</w:t>
      </w:r>
    </w:p>
    <w:p>
      <w:r>
        <w:t>步骤1 重启iBMC,检查告警是否消失。l 是 =&gt; 处理完毕l 否 =&gt; 步骤2步骤2 插拔电源线缆或插拔单板,检查告警是否消失。l 是 =&gt; 处理完毕l 否 =&gt; 步骤3步骤3 请联系华为技术支持工程师处理。</w:t>
      </w:r>
    </w:p>
    <w:p>
      <w:r>
        <w:t>步骤1 更换产生告警的光模块,检查告警是否消失。l 是 =&gt; 处理完毕l 否 =&gt; 步骤2步骤2 请联系华为技术支持工程师处理。</w:t>
      </w:r>
    </w:p>
    <w:p>
      <w:r>
        <w:t>步骤1 更换产生告警的光模块,检查告警是否消失。l 是 =&gt; 处理完毕l 否 =&gt; 步骤2步骤2 请联系华为技术支持工程师处理。</w:t>
      </w:r>
    </w:p>
    <w:p>
      <w:r>
        <w:t>步骤1 重新连接右挂耳线缆,保证其插稳后,检查告警是否消失。右挂耳线缆的连接方法请参考服务器的用户指南。l 是 =&gt; 处理完毕l 否 =&gt; 步骤2步骤2 更换右挂耳线缆,检查告警是否消失。l 是 =&gt; 处理完毕l 否 =&gt; 步骤3步骤3 更换右挂耳,检查告警是否消失。右挂耳的更换方法请参考服务器的用户指南。l 是 =&gt; 处理完毕l 否 =&gt; 步骤4步骤4 请联系华为技术支持工程师处理。</w:t>
      </w:r>
    </w:p>
    <w:p>
      <w:r>
        <w:t>步骤1 更换产生告警的DA200压缩卡,检查告警是否消失。l 是 =&gt; 处理完毕l 否 =&gt; 步骤2步骤2 请联系华为技术支持工程师处理。</w:t>
      </w:r>
    </w:p>
    <w:p>
      <w:r>
        <w:t>步骤1 更换产生告警的DA200压缩卡,检查告警是否消失。l 是 =&gt; 处理完毕l 否 =&gt; 步骤2步骤2 请联系华为技术支持工程师处理。</w:t>
      </w:r>
    </w:p>
    <w:p>
      <w:r>
        <w:t>步骤1 更换产生告警的DA200压缩卡,检查告警是否消失。l 是 =&gt; 处理完毕l 否 =&gt; 步骤2步骤2 请联系华为技术支持工程师处理。</w:t>
      </w:r>
    </w:p>
    <w:p>
      <w:r>
        <w:t>步骤1 更换产生告警的DA200压缩卡,检查告警是否消失。l 是 =&gt; 处理完毕l 否 =&gt; 步骤2步骤2 请联系华为技术支持工程师处理。</w:t>
      </w:r>
    </w:p>
    <w:p>
      <w:r>
        <w:t>步骤1 重启服务器,检查告警是否消失。l 是 =&gt; 处理完毕l 否 =&gt; 步骤2步骤2 请联系华为技术支持工程师处理。</w:t>
      </w:r>
    </w:p>
    <w:p>
      <w:r>
        <w:t>步骤1 重启iBMC,检查告警是否消失。l 是 =&gt; 处理完毕l 否 =&gt; 步骤2步骤2 拔插电源线缆或拔插单板,检查告警是否消失。l 是 =&gt; 处理完毕l 否 =&gt; 步骤3步骤3 更换硬盘,检查告警是否消失。l 是 =&gt; 处理完毕l 否 =&gt; 步骤4步骤4 更换硬盘背板,检查告警是否消失。l 是 =&gt; 处理完毕l 否 =&gt; 步骤5步骤5 请联系华为技术支持工程师处理。</w:t>
      </w:r>
    </w:p>
    <w:p>
      <w:r>
        <w:t>步骤1 查检查RAID卡中是否有成员盘被拔出。l 是 =&gt; 步骤2l 否 =&gt; 步骤3步骤2 重新安装成员盘,检查告警是否消失。l 是 =&gt; 处理完毕l 否 =&gt; 步骤3步骤3 更换导致RAID卡失效的硬盘,检查告警是否消失。l 是 =&gt; 处理完毕l 否 =&gt; 步骤4步骤4 请联系华为技术支持工程师处理。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webSettings" Target="webSettings.xml"/><Relationship Id="rId4"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8" Type="http://schemas.openxmlformats.org/officeDocument/2006/relationships/theme" Target="theme/theme1.xml"/><Relationship Id="rId3" Type="http://schemas.openxmlformats.org/officeDocument/2006/relationships/styles" Target="styles.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