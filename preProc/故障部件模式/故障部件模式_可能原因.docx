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 环境温度过高。l 进风口被堵住。l 存在空槽位或间隔。l 进风口传感器所在部件故障。不同服务器上进风口传感器所在部件不同,部件的位置也不尽相同,详细信息请参考服务器用户指南。下面以RH2288H V3服务器为例说明详细处理过程。RH2288H V3的进风口传感器位于左挂耳灯板上,左挂耳的位置请参考RH2288H V3产品用户指南。</w:t>
      </w:r>
    </w:p>
    <w:p>
      <w:r>
        <w:t>l 环境温度过高。l 进风口被堵住。l 存在空槽位或间隔。l 进风口传感器所在部件故障。不同服务器上进风口传感器所在部件不同,部件的位置也不尽相同,详细信息请参考服务器用户指南。下面以RH2288H V3服务器为例说明详细处理过程。RH2288H V3的进风口传感器位于左挂耳灯板上,左挂耳的位置请参考RH2288H V3产品用户指南。</w:t>
      </w:r>
    </w:p>
    <w:p>
      <w:r>
        <w:t>l 环境温度过高。l 进风口被堵住。l 存在空槽位或间隔。l 进风口传感器所在部件故障。不同服务器上进风口传感器所在部件不同,部件的位置也不尽相同,详细信息请参考服务器用户指南。下面以RH8100 V3服务器为例说明详细处理过程。RH8100 V3的进风口传感器位于左挂耳灯板上,左挂耳的位置请参考RH8100 V3产品用户指南。</w:t>
      </w:r>
    </w:p>
    <w:p>
      <w:r>
        <w:t>l iBMC异常l 进风口传感器所在部件的线缆连接异常l 进风口传感器所在部件故障不同服务器上进风口传感器所在部件不同,部件的位置也不尽相同,详细信息请参考服务器用户指南。下面以RH2288H V3服务器为例说明详细处理过程。RH2288H V3的进风口传感器位于左挂耳灯板上,左挂耳的位置请参考RH2288H V3产品用户指南。</w:t>
      </w:r>
    </w:p>
    <w:p>
      <w:r>
        <w:t>l环境温度过低</w:t>
      </w:r>
    </w:p>
    <w:p>
      <w:r>
        <w:t>l 环境温度过高。l 风扇转速异常。l 进风口或出风口堵塞。l 主板故障。</w:t>
      </w:r>
    </w:p>
    <w:p>
      <w:r>
        <w:t>l 风扇模块故障l 环境温度过高l 进风口堵塞l 出风口堵塞l 散热器接触不良</w:t>
      </w:r>
    </w:p>
    <w:p>
      <w:r>
        <w:t>l 风扇模块故障l 环境温度过高l 进风口/出风口堵塞l 未安装导风罩l 主板故障</w:t>
      </w:r>
    </w:p>
    <w:p>
      <w:r>
        <w:t>l 风扇模块故障l 环境温度过高l 进风口/出风口堵塞l 未安装导风罩l 主板故障</w:t>
      </w:r>
    </w:p>
    <w:p>
      <w:r>
        <w:t>l iBMC模块异常。l 主板故障。</w:t>
      </w:r>
    </w:p>
    <w:p>
      <w:r>
        <w:t>l 风扇模块故障l 环境温度过高l 进风口/出风口堵塞l内存故障</w:t>
      </w:r>
    </w:p>
    <w:p>
      <w:r>
        <w:t>l 风扇模块故障。l 环境温度过高。l 进风口/出风口堵塞。l RAID扣卡故障。</w:t>
      </w:r>
    </w:p>
    <w:p>
      <w:r>
        <w:t>l风扇模块故障l 环境温度过高l 进风口/出风口堵塞l 未安装导风罩l 散热器接触不良l CPU故障</w:t>
      </w:r>
    </w:p>
    <w:p>
      <w:r>
        <w:t>l 风扇模块故障l 环境温度过高l 进风口/出风口堵塞l 未安装导风罩l 散热器接触不良l CPU故障</w:t>
      </w:r>
    </w:p>
    <w:p>
      <w:r>
        <w:t>l 风扇模块故障l 环境温度过高l 进风口或出风口堵塞l 硬盘故障。</w:t>
      </w:r>
    </w:p>
    <w:p>
      <w:r>
        <w:t>l 风扇模块故障l 环境温度过高l 进风口堵塞l 出风口堵塞l PCIe卡故障</w:t>
      </w:r>
    </w:p>
    <w:p>
      <w:r>
        <w:t>l 环境温度过高。l 进风口被堵住。l I/O板故障。</w:t>
      </w:r>
    </w:p>
    <w:p>
      <w:r>
        <w:t>l 环境温度过高。l 进风口被堵住。l I/O板故障。</w:t>
      </w:r>
    </w:p>
    <w:p>
      <w:r>
        <w:t>l 环境温度过高。l 进风口被堵住。l I/O板故障。</w:t>
      </w:r>
    </w:p>
    <w:p>
      <w:r>
        <w:t>l 风扇模块故障l 环境温度过高l 进风口堵塞l 出风口堵塞l 电源模块故障</w:t>
      </w:r>
    </w:p>
    <w:p>
      <w:r>
        <w:t>l风扇模块故障l 环境温度过高l 进风口或出风口堵塞l CPU板故障</w:t>
      </w:r>
    </w:p>
    <w:p>
      <w:r>
        <w:t>l 风扇模块故障l 环境温度过高l 进风口/出风口堵塞l 网卡故障</w:t>
      </w:r>
    </w:p>
    <w:p>
      <w:r>
        <w:t>主板或HFC过流防护电路故障。</w:t>
      </w:r>
    </w:p>
    <w:p>
      <w:r>
        <w:t>后IO板过流防护电路故障。</w:t>
      </w:r>
    </w:p>
    <w:p>
      <w:r>
        <w:t>CPU板过流防护电路故障。</w:t>
      </w:r>
    </w:p>
    <w:p>
      <w:r>
        <w:t>l 风扇模块故障l 环境温度过高l 进风口堵塞l 出风口堵塞l PCIe卡故障</w:t>
      </w:r>
    </w:p>
    <w:p>
      <w:r>
        <w:t>l 风扇模块故障l 环境温度过高l 进风口堵塞l 出风口堵塞l PCIe卡故障</w:t>
      </w:r>
    </w:p>
    <w:p>
      <w:r>
        <w:t>l 风扇模块故障l 环境温度过高l 进风口堵塞l 出风口堵塞l PCIe卡故障</w:t>
      </w:r>
    </w:p>
    <w:p>
      <w:r>
        <w:t>l iBMC异常l VRD芯片异常</w:t>
      </w:r>
    </w:p>
    <w:p>
      <w:r>
        <w:t>l 风扇模块故障l 环境温度过高l 进风口堵塞l 出风口堵塞l PCIe卡故障</w:t>
      </w:r>
    </w:p>
    <w:p>
      <w:r>
        <w:t>l 风扇模块故障l 环境温度过高l 进风口/出风口堵塞l 内存故障</w:t>
      </w:r>
    </w:p>
    <w:p>
      <w:r>
        <w:t>iBMC异常。</w:t>
      </w:r>
    </w:p>
    <w:p>
      <w:r>
        <w:t>l 风扇模块故障l 环境温度过高l 进风口或出风口堵塞l CPU故障</w:t>
      </w:r>
    </w:p>
    <w:p>
      <w:r>
        <w:t>l 风扇模块故障。l 环境温度过高。l 进风口/出风口堵塞。l RAID扣卡电容故障。</w:t>
      </w:r>
    </w:p>
    <w:p>
      <w:r>
        <w:t>主板故障。</w:t>
      </w:r>
    </w:p>
    <w:p>
      <w:r>
        <w:t>主板故障。</w:t>
      </w:r>
    </w:p>
    <w:p>
      <w:r>
        <w:t>主板故障。</w:t>
      </w:r>
    </w:p>
    <w:p>
      <w:r>
        <w:t>主板故障。</w:t>
      </w:r>
    </w:p>
    <w:p>
      <w:r>
        <w:t>主板故障。</w:t>
      </w:r>
    </w:p>
    <w:p>
      <w:r>
        <w:t>主板故障。</w:t>
      </w:r>
    </w:p>
    <w:p>
      <w:r>
        <w:t>主板电源缓启电路故障。</w:t>
      </w:r>
    </w:p>
    <w:p>
      <w:r>
        <w:t>l iBMC模块异常。l 主板故障。</w:t>
      </w:r>
    </w:p>
    <w:p>
      <w:r>
        <w:t>liBMC模块异常。l主板故障。</w:t>
      </w:r>
    </w:p>
    <w:p>
      <w:r>
        <w:t>l iBMC模块异常。l 主板故障。</w:t>
      </w:r>
    </w:p>
    <w:p>
      <w:r>
        <w:t>l iBMC模块异常。l 主板故障。</w:t>
      </w:r>
    </w:p>
    <w:p>
      <w:r>
        <w:t>l iBMC模块异常。l 主板故障。</w:t>
      </w:r>
    </w:p>
    <w:p>
      <w:r>
        <w:t>l iBMC模块异常。l 主板故障。</w:t>
      </w:r>
    </w:p>
    <w:p>
      <w:r>
        <w:t>l iBMC模块异常。l 主板故障。</w:t>
      </w:r>
    </w:p>
    <w:p>
      <w:r>
        <w:t>l iBMC模块异常。l 主板故障。</w:t>
      </w:r>
    </w:p>
    <w:p>
      <w:r>
        <w:t>l CPU故障l 主板故障</w:t>
      </w:r>
    </w:p>
    <w:p>
      <w:r>
        <w:t>l CPU故障l 主板故障</w:t>
      </w:r>
    </w:p>
    <w:p>
      <w:r>
        <w:t>l 内存故障l 主板故障l CPU故障</w:t>
      </w:r>
    </w:p>
    <w:p>
      <w:r>
        <w:t>l 内存故障l 主板故障l CPU故障</w:t>
      </w:r>
    </w:p>
    <w:p>
      <w:r>
        <w:t>l 内存故障l 主板故障l CPU故障</w:t>
      </w:r>
    </w:p>
    <w:p>
      <w:r>
        <w:t>l 内存故障l 主板故障l CPU故障</w:t>
      </w:r>
    </w:p>
    <w:p>
      <w:r>
        <w:t>l 外部供电无法满足服务器整机功耗需求l 服务器故障</w:t>
      </w:r>
    </w:p>
    <w:p>
      <w:r>
        <w:t>l电源模块被拔出</w:t>
      </w:r>
    </w:p>
    <w:p>
      <w:r>
        <w:t>电源模块故障。</w:t>
      </w:r>
    </w:p>
    <w:p>
      <w:r>
        <w:t>电源模块故障。</w:t>
      </w:r>
    </w:p>
    <w:p>
      <w:r>
        <w:t>l 电源线未连接l 电源模块故障</w:t>
      </w:r>
    </w:p>
    <w:p>
      <w:r>
        <w:t>电源模块故障。</w:t>
      </w:r>
    </w:p>
    <w:p>
      <w:r>
        <w:t>主板故障。</w:t>
      </w:r>
    </w:p>
    <w:p>
      <w:r>
        <w:t>主板故障。</w:t>
      </w:r>
    </w:p>
    <w:p>
      <w:r>
        <w:t>主板故障。</w:t>
      </w:r>
    </w:p>
    <w:p>
      <w:r>
        <w:t>主板故障。</w:t>
      </w:r>
    </w:p>
    <w:p>
      <w:r>
        <w:t>RAID卡电池/超级电容故障。</w:t>
      </w:r>
    </w:p>
    <w:p>
      <w:r>
        <w:t>RAID卡电池/超级电容故障。</w:t>
      </w:r>
    </w:p>
    <w:p>
      <w:r>
        <w:t>PCIe RAID标卡的电池/超级电容故障。</w:t>
      </w:r>
    </w:p>
    <w:p>
      <w:r>
        <w:t>PCIe RAID标卡的电池/超级电容故障。</w:t>
      </w:r>
    </w:p>
    <w:p>
      <w:r>
        <w:t>主板故障。</w:t>
      </w:r>
    </w:p>
    <w:p>
      <w:r>
        <w:t>主板故障。</w:t>
      </w:r>
    </w:p>
    <w:p>
      <w:r>
        <w:t>主板故障。</w:t>
      </w:r>
    </w:p>
    <w:p>
      <w:r>
        <w:t>主板故障。</w:t>
      </w:r>
    </w:p>
    <w:p>
      <w:r>
        <w:t>主板故障。</w:t>
      </w:r>
    </w:p>
    <w:p>
      <w:r>
        <w:t>主板故障。</w:t>
      </w:r>
    </w:p>
    <w:p>
      <w:r>
        <w:t>主板故障。</w:t>
      </w:r>
    </w:p>
    <w:p>
      <w:r>
        <w:t>主板故障。</w:t>
      </w:r>
    </w:p>
    <w:p>
      <w:r>
        <w:t>PCIe标卡电池电压过低或故障。</w:t>
      </w:r>
    </w:p>
    <w:p>
      <w:r>
        <w:t>l iBMC模块异常。l 主板故障。</w:t>
      </w:r>
    </w:p>
    <w:p>
      <w:r>
        <w:t>l iBMC模块异常。l 主板故障。</w:t>
      </w:r>
    </w:p>
    <w:p>
      <w:r>
        <w:t>l iBMC模块异常。l 主板故障。</w:t>
      </w:r>
    </w:p>
    <w:p>
      <w:r>
        <w:t>l iBMC模块异常。l 主板故障。</w:t>
      </w:r>
    </w:p>
    <w:p>
      <w:r>
        <w:t>PCIe标卡故障。</w:t>
      </w:r>
    </w:p>
    <w:p>
      <w:r>
        <w:t>PCIe标卡故障。</w:t>
      </w:r>
    </w:p>
    <w:p>
      <w:r>
        <w:t>I2C通道异常或PCIe卡故障。</w:t>
      </w:r>
    </w:p>
    <w:p>
      <w:r>
        <w:t>iBMC异常。</w:t>
      </w:r>
    </w:p>
    <w:p>
      <w:r>
        <w:t>CPU插法错误或数量不满足配置。</w:t>
      </w:r>
    </w:p>
    <w:p>
      <w:r>
        <w:t>l 前置硬盘背板未正确安装。l iBMC版本、主板CPLD版本、背板CPLD版本配套错误。</w:t>
      </w:r>
    </w:p>
    <w:p>
      <w:r>
        <w:t>l iBMC模块异常。l 主板故障。</w:t>
      </w:r>
    </w:p>
    <w:p>
      <w:r>
        <w:t>电源硬件故障。</w:t>
      </w:r>
    </w:p>
    <w:p>
      <w:r>
        <w:t>电源硬件故障。</w:t>
      </w:r>
    </w:p>
    <w:p>
      <w:r>
        <w:t>l 电源输出侧短路l 电源模块故障</w:t>
      </w:r>
    </w:p>
    <w:p>
      <w:r>
        <w:t>外部输入异常。</w:t>
      </w:r>
    </w:p>
    <w:p>
      <w:r>
        <w:t>外部供电失效。</w:t>
      </w:r>
    </w:p>
    <w:p>
      <w:r>
        <w:t>主板故障。</w:t>
      </w:r>
    </w:p>
    <w:p>
      <w:r>
        <w:t>主板故障。</w:t>
      </w:r>
    </w:p>
    <w:p>
      <w:r>
        <w:t>l iBMC模块异常。l 主板故障。</w:t>
      </w:r>
    </w:p>
    <w:p>
      <w:r>
        <w:t>主板故障。</w:t>
      </w:r>
    </w:p>
    <w:p>
      <w:r>
        <w:t>主板故障。</w:t>
      </w:r>
    </w:p>
    <w:p>
      <w:r>
        <w:t>主板故障。</w:t>
      </w:r>
    </w:p>
    <w:p>
      <w:r>
        <w:t>主板故障。</w:t>
      </w:r>
    </w:p>
    <w:p>
      <w:r>
        <w:t>l iBMC模块异常。l 主板故障。</w:t>
      </w:r>
    </w:p>
    <w:p>
      <w:r>
        <w:t>主板故障。</w:t>
      </w:r>
    </w:p>
    <w:p>
      <w:r>
        <w:t>主板故障。</w:t>
      </w:r>
    </w:p>
    <w:p>
      <w:r>
        <w:t>l iBMC模块异常。l 主板故障。</w:t>
      </w:r>
    </w:p>
    <w:p>
      <w:r>
        <w:t>l iBMC模块异常。l 主板故障。</w:t>
      </w:r>
    </w:p>
    <w:p>
      <w:r>
        <w:t>主板故障。</w:t>
      </w:r>
    </w:p>
    <w:p>
      <w:r>
        <w:t>主板故障。</w:t>
      </w:r>
    </w:p>
    <w:p>
      <w:r>
        <w:t>l iBMC模块异常。l 主板故障。</w:t>
      </w:r>
    </w:p>
    <w:p>
      <w:r>
        <w:t>主板故障。</w:t>
      </w:r>
    </w:p>
    <w:p>
      <w:r>
        <w:t>l iBMC模块异常。l 主板故障。</w:t>
      </w:r>
    </w:p>
    <w:p>
      <w:r>
        <w:t>主板故障。</w:t>
      </w:r>
    </w:p>
    <w:p>
      <w:r>
        <w:t>主板故障。</w:t>
      </w:r>
    </w:p>
    <w:p>
      <w:r>
        <w:t>l iBMC模块异常。l 主板故障。</w:t>
      </w:r>
    </w:p>
    <w:p>
      <w:r>
        <w:t>主板故障。</w:t>
      </w:r>
    </w:p>
    <w:p>
      <w:r>
        <w:t>l iBMC模块异常。l 主板故障。</w:t>
      </w:r>
    </w:p>
    <w:p>
      <w:r>
        <w:t>主板故障。</w:t>
      </w:r>
    </w:p>
    <w:p>
      <w:r>
        <w:t>主板故障。</w:t>
      </w:r>
    </w:p>
    <w:p>
      <w:r>
        <w:t>主板故障。</w:t>
      </w:r>
    </w:p>
    <w:p>
      <w:r>
        <w:t>主板故障。</w:t>
      </w:r>
    </w:p>
    <w:p>
      <w:r>
        <w:t>l 外部供电不满足服务器整机的功耗要求l 主板故障</w:t>
      </w:r>
    </w:p>
    <w:p>
      <w:r>
        <w:t>硬盘背板异常。</w:t>
      </w:r>
    </w:p>
    <w:p>
      <w:r>
        <w:t>主板故障。</w:t>
      </w:r>
    </w:p>
    <w:p>
      <w:r>
        <w:t>主板故障。</w:t>
      </w:r>
    </w:p>
    <w:p>
      <w:r>
        <w:t>主板故障。</w:t>
      </w:r>
    </w:p>
    <w:p>
      <w:r>
        <w:t>主板故障。</w:t>
      </w:r>
    </w:p>
    <w:p>
      <w:r>
        <w:t>主板故障。</w:t>
      </w:r>
    </w:p>
    <w:p>
      <w:r>
        <w:t>l 外部供电无法满足服务器整机功耗需求l 主板故障。</w:t>
      </w:r>
    </w:p>
    <w:p>
      <w:r>
        <w:t>l 外部供电无法满足服务器整机功耗需求l 主板故障。</w:t>
      </w:r>
    </w:p>
    <w:p>
      <w:r>
        <w:t>光模块异常。</w:t>
      </w:r>
    </w:p>
    <w:p>
      <w:r>
        <w:t>风扇背板故障。</w:t>
      </w:r>
    </w:p>
    <w:p>
      <w:r>
        <w:t>PCIe Riser卡故障。</w:t>
      </w:r>
    </w:p>
    <w:p>
      <w:r>
        <w:t>l 告警产生在BIOS/POST阶段,为硬件异常,或BIOS启动异常l 告警产生在OS Load阶段,为业务系统启动异常l 告警产生在SMS/OS阶段,为业务软件异常</w:t>
      </w:r>
    </w:p>
    <w:p>
      <w:r>
        <w:t>l 告警产生在BIOS/POST阶段,为硬件异常,或BIOS启动异常l 告警产生在OS Load阶段,为业务系统启动异常l 告警产生在SMS/OS阶段,为业务软件异常</w:t>
      </w:r>
    </w:p>
    <w:p>
      <w:r>
        <w:t>l告警产生在BIOS/POST阶段,为硬件异常,或BIOS启动异常l 告警产生在OS Load阶段,为业务系统启动异常l 告警产生在SMS/OS阶段,为业务软件异常</w:t>
      </w:r>
    </w:p>
    <w:p>
      <w:r>
        <w:t>端口绑定失败或端口被占用。</w:t>
      </w:r>
    </w:p>
    <w:p>
      <w:r>
        <w:t>传感器访问通道异常或传感器芯片失效。</w:t>
      </w:r>
    </w:p>
    <w:p>
      <w:r>
        <w:t>l iBMC模块异常。l 主板故障。</w:t>
      </w:r>
    </w:p>
    <w:p>
      <w:r>
        <w:t>l iBMC模块异常。l 主板故障。</w:t>
      </w:r>
    </w:p>
    <w:p>
      <w:r>
        <w:t>l iBMC异常。l 出风口传感器所在部件故障。</w:t>
      </w:r>
    </w:p>
    <w:p>
      <w:r>
        <w:t>l iBMC模块异常。l 主板故障。</w:t>
      </w:r>
    </w:p>
    <w:p>
      <w:r>
        <w:t>l iBMC模块异常。l 主板故障。</w:t>
      </w:r>
    </w:p>
    <w:p>
      <w:r>
        <w:t>l iBMC模块异常。l CPU板故障。</w:t>
      </w:r>
    </w:p>
    <w:p>
      <w:r>
        <w:t>l iBMC模块异常。l RAID卡故障。</w:t>
      </w:r>
    </w:p>
    <w:p>
      <w:r>
        <w:t>l iBMC模块异常。l I/O板故障。</w:t>
      </w:r>
    </w:p>
    <w:p>
      <w:r>
        <w:t>l iBMC模块异常。l I/O板故障。</w:t>
      </w:r>
    </w:p>
    <w:p>
      <w:r>
        <w:t>l iBMC模块异常。l I/O板故障。</w:t>
      </w:r>
    </w:p>
    <w:p>
      <w:r>
        <w:t>l iBMC模块异常。l 主板故障。</w:t>
      </w:r>
    </w:p>
    <w:p>
      <w:r>
        <w:t>l iBMC模块异常。l 网卡扣卡故障。</w:t>
      </w:r>
    </w:p>
    <w:p>
      <w:r>
        <w:t>l iBMC模块异常l 主板故障</w:t>
      </w:r>
    </w:p>
    <w:p>
      <w:r>
        <w:t>l iBMC模块异常。l 传感器所在的硬盘背板故障。</w:t>
      </w:r>
    </w:p>
    <w:p>
      <w:r>
        <w:t>电源模块异常。</w:t>
      </w:r>
    </w:p>
    <w:p>
      <w:r>
        <w:t>l iBMC模块异常。l RAID扣卡电容故障。</w:t>
      </w:r>
    </w:p>
    <w:p>
      <w:r>
        <w:t>告警部件 可能原因SAS或SATA盘 l SAS线缆故障。l 硬盘故障。l 硬盘存在外部配置。l 硬盘背板故障。l RAID卡故障。NVMe盘(非RAID卡管理)l 硬盘故障。l NVMe线缆故障。l 硬盘背板故障。l CPU故障。l 主板故障。</w:t>
      </w:r>
    </w:p>
    <w:p>
      <w:r>
        <w:t>告警部件 可能原因SAS或SATA盘 l SAS线缆故障。l 硬盘故障。l 硬盘存在外部配置。l 硬盘背板故障。l RAID卡故障。NVMe盘(非RAID卡管理)l 硬盘故障。l NVMe线缆故障。l 硬盘背板故障。l CPU故障。l 主板故障。</w:t>
      </w:r>
    </w:p>
    <w:p>
      <w:r>
        <w:t>l RAID阵列的硬盘被人为拔出l RAID阵列的硬盘故障</w:t>
      </w:r>
    </w:p>
    <w:p>
      <w:r>
        <w:t>告警部件 可能原因SAS或SATA盘 l SAS线缆故障。l 硬盘故障。l 硬盘存在外部配置。l 硬盘背板故障。l RAID卡故障。NVMe盘(非RAID卡管理)l 硬盘故障。l NVMe线缆故障。l 硬盘背板故障。l CPU故障。l 主板故障。</w:t>
      </w:r>
    </w:p>
    <w:p>
      <w:r>
        <w:t>l SD卡被人为拔出l SD卡故障</w:t>
      </w:r>
    </w:p>
    <w:p>
      <w:r>
        <w:t>SD卡故障。</w:t>
      </w:r>
    </w:p>
    <w:p>
      <w:r>
        <w:t>SD卡故障。</w:t>
      </w:r>
    </w:p>
    <w:p>
      <w:r>
        <w:t>l SD卡被移除。l SD卡未插稳。l SD卡控制器故障。</w:t>
      </w:r>
    </w:p>
    <w:p>
      <w:r>
        <w:t>硬盘剩余磨损率过低。</w:t>
      </w:r>
    </w:p>
    <w:p>
      <w:r>
        <w:t>l 风扇模块被拔出l 风扇模块与主板接触不良</w:t>
      </w:r>
    </w:p>
    <w:p>
      <w:r>
        <w:t>l 风扇模块故障。l 风扇模块类型错误。l 风扇背板故障。</w:t>
      </w:r>
    </w:p>
    <w:p>
      <w:r>
        <w:t>主板异常。</w:t>
      </w:r>
    </w:p>
    <w:p>
      <w:r>
        <w:t>主板异常。</w:t>
      </w:r>
    </w:p>
    <w:p>
      <w:r>
        <w:t>ADC电路异常。</w:t>
      </w:r>
    </w:p>
    <w:p>
      <w:r>
        <w:t>l 内存条非服务器兼容型号l 唯一的内存条因故障被BIOS隔离l 唯一的内存条安装位置错误</w:t>
      </w:r>
    </w:p>
    <w:p>
      <w:r>
        <w:t>l 内存位置插错l 内存故障</w:t>
      </w:r>
    </w:p>
    <w:p>
      <w:r>
        <w:t>l 内存故障l 内存板故障</w:t>
      </w:r>
    </w:p>
    <w:p>
      <w:r>
        <w:t>不同类型的内存板混合使用。</w:t>
      </w:r>
    </w:p>
    <w:p>
      <w:r>
        <w:t>l 服务器配置了不兼容的内存l 服务器内存未按照正确的规则安装</w:t>
      </w:r>
    </w:p>
    <w:p>
      <w:r>
        <w:t>l 内存故障l 内存插槽故障</w:t>
      </w:r>
    </w:p>
    <w:p>
      <w:r>
        <w:t>l 内存故障l 内存插槽故障</w:t>
      </w:r>
    </w:p>
    <w:p>
      <w:r>
        <w:t>l 服务器配置了不兼容的内存l 服务器内存未按照正确的规则安装</w:t>
      </w:r>
    </w:p>
    <w:p>
      <w:r>
        <w:t>l 服务器配置了不兼容的内存l 服务器内存未按照正确的规则安装</w:t>
      </w:r>
    </w:p>
    <w:p>
      <w:r>
        <w:t>l 服务器未安装内存l 服务器内存未按照正确的规则安装</w:t>
      </w:r>
    </w:p>
    <w:p>
      <w:r>
        <w:t>l 服务器未安装内存l 服务器内存未按照正确的规则安装</w:t>
      </w:r>
    </w:p>
    <w:p>
      <w:r>
        <w:t>l PCIe标卡的部件不在位。l 电源线缆未正确连接。</w:t>
      </w:r>
    </w:p>
    <w:p>
      <w:r>
        <w:t>Nand Flash的使用寿命超过阈值。</w:t>
      </w:r>
    </w:p>
    <w:p>
      <w:r>
        <w:t>Nand Flash可以使用的预留块低于阈值。</w:t>
      </w:r>
    </w:p>
    <w:p>
      <w:r>
        <w:t>l 电源线缆连接错误。l 电源线缆故障l 电源线缆连接的部件故障</w:t>
      </w:r>
    </w:p>
    <w:p>
      <w:r>
        <w:t>CPU不在位。</w:t>
      </w:r>
    </w:p>
    <w:p>
      <w:r>
        <w:t>主iBMC不在位</w:t>
      </w:r>
    </w:p>
    <w:p>
      <w:r>
        <w:t>主板故障。</w:t>
      </w:r>
    </w:p>
    <w:p>
      <w:r>
        <w:t>可信赖平台模块故障。</w:t>
      </w:r>
    </w:p>
    <w:p>
      <w:r>
        <w:t>主板与硬盘背板不匹配。</w:t>
      </w:r>
    </w:p>
    <w:p>
      <w:r>
        <w:t>IO板异常。</w:t>
      </w:r>
    </w:p>
    <w:p>
      <w:r>
        <w:t>CPU板故障。</w:t>
      </w:r>
    </w:p>
    <w:p>
      <w:r>
        <w:t>l CPU故障l 主板故障</w:t>
      </w:r>
    </w:p>
    <w:p>
      <w:r>
        <w:t>l 在位的CPU类型不一致。l CPU故障l 主板故障</w:t>
      </w:r>
    </w:p>
    <w:p>
      <w:r>
        <w:t>主板电池故障或者电量低。</w:t>
      </w:r>
    </w:p>
    <w:p>
      <w:r>
        <w:t>l SAS线缆连接错误l SAS线缆故障l RAID卡故障l 硬盘背板故障</w:t>
      </w:r>
    </w:p>
    <w:p>
      <w:r>
        <w:t>RAID卡故障</w:t>
      </w:r>
    </w:p>
    <w:p>
      <w:r>
        <w:t>RAID卡故障。</w:t>
      </w:r>
    </w:p>
    <w:p>
      <w:r>
        <w:t>PCIe标卡故障。</w:t>
      </w:r>
    </w:p>
    <w:p>
      <w:r>
        <w:t>资产信息损坏。</w:t>
      </w:r>
    </w:p>
    <w:p>
      <w:r>
        <w:t>PCIe卡故障。</w:t>
      </w:r>
    </w:p>
    <w:p>
      <w:r>
        <w:t>l 启动盘不在位l PCIe卡故障</w:t>
      </w:r>
    </w:p>
    <w:p>
      <w:r>
        <w:t>l PCIe卡的内存不在位或被隔离l PCIe卡故障</w:t>
      </w:r>
    </w:p>
    <w:p>
      <w:r>
        <w:t>PCIe卡固件如BIOS CRC/CDR/黑匣子内存模块/MAC地址等初始化过程中出现异常。</w:t>
      </w:r>
    </w:p>
    <w:p>
      <w:r>
        <w:t>PCIe卡故障。</w:t>
      </w:r>
    </w:p>
    <w:p>
      <w:r>
        <w:t>l PCIe卡BIOS加载阶段异常l OS加载阶段异常l OS运行阶段看门狗超时</w:t>
      </w:r>
    </w:p>
    <w:p>
      <w:r>
        <w:t>l RAID组成员盘不在位l RAID卡故障</w:t>
      </w:r>
    </w:p>
    <w:p>
      <w:r>
        <w:t>l 硬盘背板与主板连接异常l PCIe Riser卡与主板连接异常</w:t>
      </w:r>
    </w:p>
    <w:p>
      <w:r>
        <w:t>lLCD线缆故障。lLCD故障。</w:t>
      </w:r>
    </w:p>
    <w:p>
      <w:r>
        <w:t>l操作系统异常</w:t>
      </w:r>
    </w:p>
    <w:p>
      <w:r>
        <w:t>l CPU故障l 主板故障</w:t>
      </w:r>
    </w:p>
    <w:p>
      <w:r>
        <w:t>网卡故障。</w:t>
      </w:r>
    </w:p>
    <w:p>
      <w:r>
        <w:t>PCH芯片故障。</w:t>
      </w:r>
    </w:p>
    <w:p>
      <w:r>
        <w:t>硬盘扩展板故障。</w:t>
      </w:r>
    </w:p>
    <w:p>
      <w:r>
        <w:t>l QPI/UPI链路发生故障l CPU故障</w:t>
      </w:r>
    </w:p>
    <w:p>
      <w:r>
        <w:t>liBMC板故障</w:t>
      </w:r>
    </w:p>
    <w:p>
      <w:r>
        <w:t>lCPU型号不一致</w:t>
      </w:r>
    </w:p>
    <w:p>
      <w:r>
        <w:t>l 服务器硬件故障l 操作系统异常</w:t>
      </w:r>
    </w:p>
    <w:p>
      <w:r>
        <w:t>l显卡故障</w:t>
      </w:r>
    </w:p>
    <w:p>
      <w:r>
        <w:t>l PS/2或USB设备未接入l PS/2或USB设备损坏</w:t>
      </w:r>
    </w:p>
    <w:p>
      <w:r>
        <w:t>l不同类型的CPU板混合使用。</w:t>
      </w:r>
    </w:p>
    <w:p>
      <w:r>
        <w:t>l CPU的安装位置不符合服务器的要求。l CPU数量不满足服务器配置要求。</w:t>
      </w:r>
    </w:p>
    <w:p>
      <w:r>
        <w:t>l 服务器安装了不兼容的CPU。l 服务器安装的多个CPU不是同一型号。</w:t>
      </w:r>
    </w:p>
    <w:p>
      <w:r>
        <w:t>服务器单板插入的PBI型号不一致。</w:t>
      </w:r>
    </w:p>
    <w:p>
      <w:r>
        <w:t>服务器计算模块CPU和PBI板不匹配。</w:t>
      </w:r>
    </w:p>
    <w:p>
      <w:r>
        <w:t>SMI2链路信号异常。</w:t>
      </w:r>
    </w:p>
    <w:p>
      <w:r>
        <w:t>SMI2链路信号异常。</w:t>
      </w:r>
    </w:p>
    <w:p>
      <w:r>
        <w:t>CPU异常。</w:t>
      </w:r>
    </w:p>
    <w:p>
      <w:r>
        <w:t>SD卡RAID控制器异常。</w:t>
      </w:r>
    </w:p>
    <w:p>
      <w:r>
        <w:t>iBMC异常。</w:t>
      </w:r>
    </w:p>
    <w:p>
      <w:r>
        <w:t>l SLIM线缆连接错误。l SLIM线缆故障。</w:t>
      </w:r>
    </w:p>
    <w:p>
      <w:r>
        <w:t>l SLIM线缆未插稳。l SLIM线缆故障。</w:t>
      </w:r>
    </w:p>
    <w:p>
      <w:r>
        <w:t>主板异常。</w:t>
      </w:r>
    </w:p>
    <w:p>
      <w:r>
        <w:t>主板故障。</w:t>
      </w:r>
    </w:p>
    <w:p>
      <w:r>
        <w:t>iBMC异常</w:t>
      </w:r>
    </w:p>
    <w:p>
      <w:r>
        <w:t>iBMC异常。</w:t>
      </w:r>
    </w:p>
    <w:p>
      <w:r>
        <w:t>l 光模块异常。l 光模块自身速率与网卡支持的速率不匹配。</w:t>
      </w:r>
    </w:p>
    <w:p>
      <w:r>
        <w:t>网卡光模块电压过高。</w:t>
      </w:r>
    </w:p>
    <w:p/>
    <w:p>
      <w:r>
        <w:t>DA200压缩卡硬件故障。</w:t>
      </w:r>
    </w:p>
    <w:p>
      <w:r>
        <w:t>DA200压缩卡硬件故障。</w:t>
      </w:r>
    </w:p>
    <w:p>
      <w:r>
        <w:t>DA200压缩卡硬件故障。</w:t>
      </w:r>
    </w:p>
    <w:p>
      <w:r>
        <w:t>DA200压缩卡硬件故障。</w:t>
      </w:r>
    </w:p>
    <w:p>
      <w:r>
        <w:t>DA200压缩卡业务异常中断。</w:t>
      </w:r>
    </w:p>
    <w:p>
      <w:r>
        <w:t>l 硬盘与插槽存在损坏或接触不良现象。l 硬盘故障。l 硬盘背板故障。</w:t>
      </w:r>
    </w:p>
    <w:p>
      <w:r>
        <w:t>RAID卡中有成员盘不在位。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webSettings" Target="webSettings.xml"/><Relationship Id="rId4"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8" Type="http://schemas.openxmlformats.org/officeDocument/2006/relationships/theme" Target="theme/theme1.xml"/><Relationship Id="rId3" Type="http://schemas.openxmlformats.org/officeDocument/2006/relationships/styles" Target="style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