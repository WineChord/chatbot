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thumbnail" Target="docProps/thumbnail.jpeg"/><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告警描述:The air inlet temperature ( arg1 degrees C) exceeds the overtemperature threshold ( arg2 degrees C).当检测到进风口温度高于轻微告警阈值时,产生此告警,当温度恢复到正常范围内时,此告警恢复。产生此告警的主体类型为:Chassis</w:t>
      </w:r>
    </w:p>
    <w:p>
      <w:r>
        <w:t>告警描述:The air inlet temperature ( arg1 degrees C) exceeds the overtemperature threshold ( arg2 degrees C).当检测到进风口温度高于严重告警阈值时,产生此告警,当温度恢复到正常范围内时,此告警恢复。产生此告警的主体类型为:Chassis</w:t>
      </w:r>
    </w:p>
    <w:p>
      <w:r>
        <w:t>告警描述:The air inlet temperature ( arg1 degrees C) exceeds the overtemperature threshold ( arg2 degrees C).当检测到进风口温度高于紧急告警阈值时,产生此告警,当温度恢复到正常范围内时,此告警恢复。产生此告警的主体类型为:Chassis</w:t>
      </w:r>
    </w:p>
    <w:p>
      <w:r>
        <w:t>告警描述:Failed to obtain data of the air inlet temperature.当读取进风口温度失败时,产生此告警。产生此告警的主体类型为:Chassis</w:t>
      </w:r>
    </w:p>
    <w:p>
      <w:r>
        <w:t>告警描述:The air inlet temperature ( arg1 degrees C) is lower than the undertemperature threshold ( arg2degrees C).当检测到进风口温度低于告警阈值时,产生此告警,当温度恢复到正常范围内时,此告警恢复。产生此告警的主体类型为:Chassis</w:t>
      </w:r>
    </w:p>
    <w:p>
      <w:r>
        <w:t>告警描述:PCH temperature ( arg1 degreess C) exceeds the overtemperature threshold ( arg2 degreess C).当检测到PCH桥片温度高于轻微告警阈值时,产生此告警,当温度恢复到正常范围内时,此告警恢复。产生此告警的主体类型为:PCH</w:t>
      </w:r>
    </w:p>
    <w:p>
      <w:r>
        <w:t>告警描述:CPU arg1 temperature is too high and will be underclocked.当CPU温度过高可能触发降频时,CPU主动上报温度过高信号,iBMC检测到该信号后,产生此告警,当温度恢复到正常范围内时,此告警恢复。产生此告警的主体类型为:CPU</w:t>
      </w:r>
    </w:p>
    <w:p>
      <w:r>
        <w:t>告警描述:CPU arg1 DIMMs VDDQ temperature ( arg2 degrees C) exceeds the overtemperature threshold ( arg3degrees C).当检测到CPU的VDDQ温度高于轻微告警阈值时,产生此告警,当温度恢复到正常范围内时,此告警恢复。产生此告警的主体类型为:CPU</w:t>
      </w:r>
    </w:p>
    <w:p>
      <w:r>
        <w:t>告警描述:The CPU arg1 VRD temperature ( arg2 degrees C) exceeds the overtemperature threshold ( arg3 degreesC).当检测到CPU的VRD温度高于轻微告警阈值时,产生此告警,当温度恢复到正常范围内时,此告警恢复。产生此告警的主体类型为:CPU</w:t>
      </w:r>
    </w:p>
    <w:p>
      <w:r>
        <w:t>告警描述:Failed to obtain data of the DTS temperature for CPU arg1 .当读取CPU DTS温度失败时,产生此告警。产生此告警的主体类型为:CPU</w:t>
      </w:r>
    </w:p>
    <w:p>
      <w:r>
        <w:t>告警描述:Temperature of the DIMMs connected to CPU arg1 is too high.当检测到特定CPU对应的内存温度过高时,产生此告警,当温度恢复到正常范围内时,此告警恢复。产生此告警的主体类型为:Memory</w:t>
      </w:r>
    </w:p>
    <w:p>
      <w:r>
        <w:t>告警描述:The arg4 RAID controller card arg1 temperature ( arg2 degrees C) exceeds the overtemperaturethreshold ( arg3 degrees C).当检测到RAID扣卡的当前温度高于告警门限温度时,产生此告警,当温度恢复到正常范围内时,此告警恢复。产生此告警的主体类型为:RAID Card</w:t>
      </w:r>
    </w:p>
    <w:p>
      <w:r>
        <w:t>iBMC 2.96之前版本,告警描述为:CPU arg1 temperature is too high and the server will be powered off.iBMC 2.96及以上版本,告警描述为:The OS was shut down due to CPU arg1 overheating.当检测到CPU温度过高,导致OS关机时,产生此告警。产生此告警的主体类型为:CPU</w:t>
      </w:r>
    </w:p>
    <w:p>
      <w:r>
        <w:t>告警描述:Difference between CPU arg1 temperature and underclocking temperature is arg2 degrees C, lowerthan the threshold ( arg3 degrees C).当检测到CPUarg1温度过高已超过阈值时,产生此告警。产生此告警的主体类型为:CPU</w:t>
      </w:r>
    </w:p>
    <w:p>
      <w:r>
        <w:t>告警描述:The [ arg1 ] disk arg2 temperature ( arg3 degrees C) exceeds the threshold ( arg4 degrees C).当检测到硬盘温度高于轻微告警阈值时,产生此告警,当温度恢复到正常范围内时,此告警恢复。产生此告警的主体类型为:Disk</w:t>
      </w:r>
    </w:p>
    <w:p>
      <w:r>
        <w:t>告警描述:The arg1 arg2 arg3 temperature ( arg4 degrees C) exceeds the overtemperature threshold ( arg5degrees C).当检测到PCIe卡的温度高于温度告警阈值时,产生此告警,当温度恢复到正常范围内时,此告警恢复。产生此告警的主体类型为:PCIe Card</w:t>
      </w:r>
    </w:p>
    <w:p>
      <w:r>
        <w:t>告警描述:Middle of the I/O board( arg1 ) air inlet temperature ( arg2 degrees C) exceeds the overtemperaturethreshold ( arg3 degrees C).当检测到I/O板中部的进风口温度高于轻微告警阈值时,产生此告警,当温度恢复到正常范围内时,此告警恢复。产生此告警的主体类型为:I/O Board</w:t>
      </w:r>
    </w:p>
    <w:p>
      <w:r>
        <w:t>告警描述:Right part of the I/O board( arg1 ) air inlet temperature ( arg2 degrees C) exceeds theovertemperature threshold ( arg3 degrees C).当检测到I/O板右侧进风口温度高于轻微告警阈值时,产生此告警,当温度恢复到正常范围内时,此告警恢复。产生此告警的主体类型为:I/O Board</w:t>
      </w:r>
    </w:p>
    <w:p>
      <w:r>
        <w:t>告警描述:Left part of the I/O board( arg1 ) air inlet temperature ( arg2 degrees C) exceeds theovertemperature threshold ( arg3 degrees C).当检测到I/O板左侧进风口温度高于轻微告警阈值时,产生此告警,当温度恢复到正常范围内时,此告警恢复。产生此告警的主体类型为:I/O Board</w:t>
      </w:r>
    </w:p>
    <w:p>
      <w:r>
        <w:t>告警描述:PSU arg1 is overtemperature.当检测到电源模块温度过高时,产生此告警,当温度恢复到正常范围内时,此告警恢复。产生此告警的主体类型为:PSU</w:t>
      </w:r>
    </w:p>
    <w:p>
      <w:r>
        <w:t>告警描述:CPU board arg1 temperature ( arg2 degrees C) exceeds the overtemperature threshold ( arg3 degrees C).当检测到CPU板温度高于轻微告警阈值时,产生此告警,当温度恢复到正常范围内时,此告警恢复。产生此告警的主体类型为:CPU Board</w:t>
      </w:r>
    </w:p>
    <w:p>
      <w:r>
        <w:t>告警描述:The NIC arg1 temperature ( arg2 degrees C) exceeds the overtemperature threshold ( arg3 degrees C).当检测到网卡温度高于轻微告警阈值时,产生此告警,当温度恢复到正常范围内时,此告警恢复。产生此告警的主体类型为:NIC</w:t>
      </w:r>
    </w:p>
    <w:p>
      <w:r>
        <w:t>告警描述:System is forcibly shut down due to high temperature of the soft-start circuit arg1 .缓起电路温度超过105°C,触发CPLD保护机制和服务器OS下电时,产生此告警。产生此告警的主体类型为:Mainboard</w:t>
      </w:r>
    </w:p>
    <w:p>
      <w:r>
        <w:t>告警描述:System is forcibly shut down due to high temperature of the soft-start circuit arg1 .服务器后IO板缓起电路温度超过105°C,触发CPLD保护机制和服务器OS下电时,产生此告警。产生此告警的主体类型为:I/O Board</w:t>
      </w:r>
    </w:p>
    <w:p>
      <w:r>
        <w:t>告警描述:System is forcibly shut down due to high temperature of the soft-start circuit arg1 .服务器的CPU板缓起电路温度超过105°C,触发CPLD保护机制和服务器OS下电时,产生此告警。产生此告警的主体类型为:CPU Board</w:t>
      </w:r>
    </w:p>
    <w:p>
      <w:r>
        <w:t>告警描述:The [ arg1 ] PCIe card arg2 ( arg3 ) CPU core temperature ( arg4 degrees C) exceeds the overtemperaturethreshold ( arg5 degrees C).当检测到PCIe卡的CPU温度高于温度告警阈值时,产生此告警,当温度恢复到正常范围内时,此告警恢复。产生此告警的主体类型为:PCIe Card。</w:t>
      </w:r>
    </w:p>
    <w:p>
      <w:r>
        <w:t>告警描述:The [ arg1 ] PCIe card arg2 ( arg3 ) temperature ( arg4 degrees C) exceeds the overtemperaturethreshold ( arg5 degrees C).当检测到PCIe卡的温度高于温度告警阈值时,产生此告警,当温度恢复到正常范围内时,此告警恢复。产生此告警的主体类型为:PCIe Card</w:t>
      </w:r>
    </w:p>
    <w:p>
      <w:r>
        <w:t>告警描述:The [ arg1 ] PCIe card arg2 ( arg3 ) CPU core temperature ( arg4 degrees C) exceeds the overtemperaturethreshold ( arg5 degrees C).当检测到PCIe卡的CPU温度高于温度告警阈值时,产生此告警,当温度恢复到正常范围内时,此告警恢复。产生此告警的主体类型为:PCIe Card</w:t>
      </w:r>
    </w:p>
    <w:p>
      <w:r>
        <w:t>告警描述:Failed to obtain data of the CPU arg1 VRD temperature.CPUarg1 VRD温度读取失败时,产生此告警。产生此告警的主体类型为:CPU</w:t>
      </w:r>
    </w:p>
    <w:p>
      <w:r>
        <w:t>告警描述:The [ arg1 ] PCIe card arg2 ( arg3 ) arg4 exceeds the overtemperature threshold.PCIe标卡内DIMM温度过高时,产生此告警,当温度恢复到正常范围内时,此告警恢复。产生此告警的主体类型为:PCIe Card</w:t>
      </w:r>
    </w:p>
    <w:p>
      <w:r>
        <w:t>告警描述:The memory ( arg1 ) temperature ( arg2 degrees C) exceeds the overtemperature threshold ( arg3 degreesC).内存当前温度高于高温门限温度时,产生此告警,当温度恢复到正常范围内时,此告警恢复。产生此告警的主体类型为:Memory</w:t>
      </w:r>
    </w:p>
    <w:p>
      <w:r>
        <w:t>告警描述:Failed to obtain data of the memory ( arg1 ) temperature.内存温度读取失败时,产生此告警。产生此告警的主体类型为:Memory</w:t>
      </w:r>
    </w:p>
    <w:p>
      <w:r>
        <w:t>告警描述:The CPU arg1 core temperature ( arg2 degrees C) exceeds the temperature upper threshold ( arg3degrees C).CPU核心温度高于门限温度时,产生此告警。产生此告警的主体类型为:CPU</w:t>
      </w:r>
    </w:p>
    <w:p>
      <w:r>
        <w:t>告警描述:The arg4 RAID controller card arg1 BBU temperature ( arg2 degrees C) exceeds the overtemperaturethreshold ( arg3 degrees C).当检测到RAID扣卡电容的当前温度高于告警门限温度时,产生此告警,当温度恢复到正常范围内时,此告警恢复。产生此告警的主体类型为:RAID Card</w:t>
      </w:r>
    </w:p>
    <w:p>
      <w:r>
        <w:t>告警描述:Mainboard voltage ( arg1 V) at 3.3 V detection point is lower than the undervoltage threshold ( arg2V).当检测到主板3.3V监测点当前电压低于低压门限,产生此告警,当电压恢复到正常范围时,告警恢复。产生此告警的主体类型为:Mainboard</w:t>
      </w:r>
    </w:p>
    <w:p>
      <w:r>
        <w:t>告警描述:Mainboard voltage ( arg1 V) at 3.3 V detection point exceeds the overvoltage threshold ( arg2 V).当检测到主板3.3V监测点当前电压高于高压门限时,产生此告警,当电压恢复到正常范围时,告警恢复。产生此告警的主体类型为:Mainboard</w:t>
      </w:r>
    </w:p>
    <w:p>
      <w:r>
        <w:t>告警描述:Mainboard voltage ( arg1 V) at 5 V detection point is lower than the undervoltage threshold ( arg2V).当检测到主板5V监测点当前电压低于低压门限,产生此告警,当电压恢复到正常范围时,告警恢复。产生此告警的主体类型为:Mainboard</w:t>
      </w:r>
    </w:p>
    <w:p>
      <w:r>
        <w:t>告警描述:Mainboard voltage ( arg1 V) at 5 V detection point exceeds the overvoltage threshold ( arg2 V).当检测到主板5V监测点当前电压高于高压门限,产生此告警,当电压恢复到正常范围时,告警恢复。产生此告警的主体类型为:Mainboard</w:t>
      </w:r>
    </w:p>
    <w:p>
      <w:r>
        <w:t>告警描述:Mainboard voltage ( arg1 V) at 12 V detection point [ arg3 ] is lower than the undervoltage threshold( arg2 V).当检测到主板12V监测点当前电压低于低压门限,产生此告警,当电压恢复到正常范围时,告警恢复。产生此告警的主体类型为:Mainboard</w:t>
      </w:r>
    </w:p>
    <w:p>
      <w:r>
        <w:t>告警描述:Mainboard voltage ( arg1 V) at 12 V detection point arg3 exceeds the overvoltage threshold ( arg2 V).当检测到主板12V监测点当前电压高于高压门限,产生此告警,当电压恢复到正常范围时,告警恢复。产生此告警的主体类型为:Mainboard</w:t>
      </w:r>
    </w:p>
    <w:p>
      <w:r>
        <w:t>告警描述:Soft-start circuit voltage at arg1 detection point is undervoltage.缓起电路电压监控点arg1电压过低时,产生此告警。产生此告警的主体类型为:Mainboard</w:t>
      </w:r>
    </w:p>
    <w:p>
      <w:r>
        <w:t>告警描述:Failed to obtain the voltage at 3.3 V detection point on the mainboard.当读取系统3.3V电压值失败时,产生此告警。产生此告警的主体类型为:Mainboard</w:t>
      </w:r>
    </w:p>
    <w:p>
      <w:r>
        <w:t>告警描述:Failed to obtain the voltage at 5 V detection point on the mainboard.当读取系统5V电压值失败时,产生此告警。产生此告警的主体类型为:Mainboard</w:t>
      </w:r>
    </w:p>
    <w:p>
      <w:r>
        <w:t>告警描述:Failed to obtain the voltage at 12 V detection point [ arg1 ] on the mainboard.当读取系统12V电压值失败时,产生此告警。产生此告警的主体类型为:Mainboard</w:t>
      </w:r>
    </w:p>
    <w:p>
      <w:r>
        <w:t>告警描述:Failed to obtain the voltage at standby 5 V detection point on the mainboard.当读取Standby 5V电压值失败时,产生此告警。产生此告警的主体类型为:Mainboard</w:t>
      </w:r>
    </w:p>
    <w:p>
      <w:r>
        <w:t>告警描述:Failed to obtain the voltage at standby 3.3 V detection point on the mainboard.当读取Standby 3.3V电压值失败时,产生此告警。产生此告警的主体类型为:Mainboard</w:t>
      </w:r>
    </w:p>
    <w:p>
      <w:r>
        <w:t>告警描述:Failed to obtain the voltage at standby 2.5 V detection point on the mainboard.当读取Standby 2.5V电压值失败时,产生此告警。产生此告警的主体类型为:Mainboard</w:t>
      </w:r>
    </w:p>
    <w:p>
      <w:r>
        <w:t>告警描述:Failed to obtain the voltage at standby 1.5 V detection point on the mainboard.当读取Standby 1.5V电压值失败时,产生此告警。产生此告警的主体类型为:Mainboard</w:t>
      </w:r>
    </w:p>
    <w:p>
      <w:r>
        <w:t>告警描述:Failed to obtain the voltage at standby 1.1 V detection point on the mainboard.当读取Standby 1.1V电压值失败时,产生此告警。产生此告警的主体类型为:Mainboard</w:t>
      </w:r>
    </w:p>
    <w:p>
      <w:r>
        <w:t>告警描述:CPU arg1 core voltage ( arg2 V) is lower than the undervoltage threshold ( arg3 V).CPU当前核心电压低于低压门限时,产生此告警,当电压恢复到正常范围时,告警恢复。产生此告警的主体类型为:CPU</w:t>
      </w:r>
    </w:p>
    <w:p>
      <w:r>
        <w:t>告警描述:CPU arg1 core voltage ( arg2 V) exceeds the overvoltage threshold ( arg3 V).CPU当前核心电压高于高压门限时,产生此告警,当电压恢复到正常范围时,告警恢复。产生此告警的主体类型为:CPU</w:t>
      </w:r>
    </w:p>
    <w:p>
      <w:r>
        <w:t>告警描述:CPU arg1 DIMM VDDQ1 voltage ( arg2 V) is lower than the undervoltage threshold ( arg3 V).当检测到CPU下挂内存的VDDQ1电压低于低压门限时,产生此告警,当电压恢复到正常范围时,告警恢复。产生此告警的主体类型为:Memory</w:t>
      </w:r>
    </w:p>
    <w:p>
      <w:r>
        <w:t>告警描述:CPU arg1 DIMM VDDQ1 voltage ( arg2 V) exceeds the overvoltage threshold ( arg3 V).当检测到CPU下挂内存的VDDQ1电压高于高压门限时,产生此告警,当电压恢复到正常范围时,告警恢复。产生此告警的主体类型为:Memory</w:t>
      </w:r>
    </w:p>
    <w:p>
      <w:r>
        <w:t>告警描述:CPU arg1 DIMM VDDQ2 voltage ( arg2 V) is lower than the undervoltage threshold ( arg3 V).当检测到CPU下挂内存的VDDQ2电压低于低压门限时,产生此告警,当电压恢复到正常范围时,告警恢复。产生此告警的主体类型为:Memory</w:t>
      </w:r>
    </w:p>
    <w:p>
      <w:r>
        <w:t>告警描述:CPU arg1 DIMM VDDQ2 voltage ( arg2 V) exceeds the overvoltage threshold ( arg3 V).当检测到CPU下挂内存的VDDQ2电压高于高压门限时,产生此告警,当电压恢复到正常范围时,告警恢复。产生此告警的主体类型为:Memory</w:t>
      </w:r>
    </w:p>
    <w:p>
      <w:r>
        <w:t>告警描述:The [ arg1 ] power arg2 failure results abnormal power-off.当主板电源故障导致系统异常下电时,产生此告警。产生此告警的主体类型为:System</w:t>
      </w:r>
    </w:p>
    <w:p>
      <w:r>
        <w:t>告警描述:Lost power supply redundancy.当检测到在位电源模块数量小于设备第一次通电时在位电源模块数量时,产生此告警。产生此告警的主体类型为:PSU</w:t>
      </w:r>
    </w:p>
    <w:p>
      <w:r>
        <w:t>告警描述:PSU arg1 failure.当检测到服务器电源模块输出电压不在正常范围内时,产生此告警。产生此告警的主体类型为:PSU</w:t>
      </w:r>
    </w:p>
    <w:p>
      <w:r>
        <w:t>告警描述:PSU arg1 predictive failure.当检测到电源模块在位,但供电中断或供电电压不在正常范围内时,上报此告警。产生此告警的主体类型为:PSU</w:t>
      </w:r>
    </w:p>
    <w:p>
      <w:r>
        <w:t>告警描述:The AC/DC input of PSU arg1 is lost or out-of-range.当检测到电源模块在位,但供电中断时,上报此告警。产生此告警的主体类型为:PSU</w:t>
      </w:r>
    </w:p>
    <w:p>
      <w:r>
        <w:t>告警描述:The fan of PSU arg1 is faulty.当检测到电源模块的风扇故障时,产生此告警。产生此告警的主体类型为:PSU</w:t>
      </w:r>
    </w:p>
    <w:p>
      <w:r>
        <w:t>告警描述:Mainboard voltage ( arg1 V) at standby 2.5 V detection point is lower than the undervoltagethreshold ( arg2 V).当检测到主板上Standby 2.5V电压低于低压门限时,产生此告警。产生此告警的主体类型为:Mainboard</w:t>
      </w:r>
    </w:p>
    <w:p>
      <w:r>
        <w:t>告警描述:Mainboard voltage ( arg1 V) at standby 2.5 V detection point exceeds the overvoltage threshold( arg2 V).当检测到主板上Standby 2.5V电压高于高压门限时,产生此告警。产生此告警的主体类型为:Mainboard</w:t>
      </w:r>
    </w:p>
    <w:p>
      <w:r>
        <w:t>告警描述:Mainboard voltage ( arg1 V) at standby 5 V detection point is lower than the undervoltage threshold( arg2 V).当检测到主板上Standby 5V电压低于低压门限时,产生此告警。产生此告警的主体类型为:Mainboard</w:t>
      </w:r>
    </w:p>
    <w:p>
      <w:r>
        <w:t>告警描述:Mainboard voltage ( arg1 V) at standby 5 V detection point exceeds the overvoltage threshold ( arg2V).当检测到主板上Standby 5V电压高于高压门限时,产生此告警。产生此告警的主体类型为:Mainboard</w:t>
      </w:r>
    </w:p>
    <w:p>
      <w:r>
        <w:t>告警描述:arg2 RAID card arg1 BBU voltage is low.当检测到RAID卡的BBU(电池或超级电容)电压低时,产生此告警。产生此告警的主体类型为:RAID Card</w:t>
      </w:r>
    </w:p>
    <w:p>
      <w:r>
        <w:t>告警描述:arg2 RAID card arg1 BBU is fault.当RAID卡的BBU(电池或超级电容)出现内部错误时,产生此告警。产生此告警的主体类型为:RAID Card</w:t>
      </w:r>
    </w:p>
    <w:p>
      <w:r>
        <w:t>告警描述:The [ arg1 ] PCIe card arg2 ( arg3 ) BBU voltage is low.当检测到PCIe RAID标卡电池/超级电容电压低时,产生此告警。产生此告警的主体类型为:PCIe Card</w:t>
      </w:r>
    </w:p>
    <w:p>
      <w:r>
        <w:t>告警描述:The [ arg1 ] PCIe card arg2 ( arg3 ) BBU is fault.当PCIe RAID标卡的BBU(iBBU或超级电容)出现内部错误时,产生此告警。产生此告警的主体类型为:PCIe Card</w:t>
      </w:r>
    </w:p>
    <w:p>
      <w:r>
        <w:t>告警描述:Mainboard voltage ( arg1 V) at standby 1.1 V detection point is lower than the undervoltagethreshold ( arg2 V).当检测到主板上Standby 1.1V电压低于低压门限时,产生此告警。产生此告警的主体类型为:Mainboard</w:t>
      </w:r>
    </w:p>
    <w:p>
      <w:r>
        <w:t>告警描述:Mainboard voltage ( arg1 V) at standby 1.1 V detection point exceeds the overvoltage threshold( arg2 V).当检测到主板上Standby 1.1V电压高于高压门限时,产生此告警。产生此告警的主体类型为:Mainboard</w:t>
      </w:r>
    </w:p>
    <w:p>
      <w:r>
        <w:t>告警描述:Mainboard voltage ( arg1 V) at standby 1.5 V detection point is lower than the undervoltagethreshold ( arg2 V).当检测到主板上Standby 1.5V电压低于低压门限时,产生此告警。产生此告警的主体类型为:Mainboard</w:t>
      </w:r>
    </w:p>
    <w:p>
      <w:r>
        <w:t>告警描述:Mainboard voltage ( arg1 V) at standby 1.5 V detection point exceeds the overvoltage threshold( arg2 V).当检测到主板上Standby 1.5V电压高于高压门限时,产生此告警。产生此告警的主体类型为:Mainboard</w:t>
      </w:r>
    </w:p>
    <w:p>
      <w:r>
        <w:t>告警描述:Mainboard voltage ( arg1 V) at 1.1 V detection point is lower than the undervoltage threshold ( arg2V).当检测到主板上1.1V电压低于低压门限时,产生此告警。产生此告警的主体类型为:Mainboard</w:t>
      </w:r>
    </w:p>
    <w:p>
      <w:r>
        <w:t>告警描述:Mainboard voltage ( arg1 V) at 1.1 V detection point exceeds the overvoltage threshold ( arg2 V).当检测到主板上1.1V电压高于高压门限时,产生此告警。产生此告警的主体类型为:Mainboard</w:t>
      </w:r>
    </w:p>
    <w:p>
      <w:r>
        <w:t>告警描述:Mainboard voltage ( arg1 V) at 1.2 V detection point is lower than the undervoltage threshold ( arg2V).当检测到主板上1.2V电压低于低压门限时,产生此告警。产生此告警的主体类型为:Mainboard</w:t>
      </w:r>
    </w:p>
    <w:p>
      <w:r>
        <w:t>告警描述:Mainboard voltage ( arg1 V) at 1.2 V detection point exceeds the overvoltage threshold ( arg2 V).当检测到主板上1.2V电压高于高压门限时,产生此告警。产生此告警的主体类型为:Mainboard</w:t>
      </w:r>
    </w:p>
    <w:p>
      <w:r>
        <w:t>告警描述:The [ arg1 ] PCIe card arg2 ( arg3 ) voltage ( arg4 V) at 3 V detection point is lower than theundervoltage threshold ( arg5 V).PCIe标卡的3V电池电压监测点当前电压低于低压门限时,产生此告警。产生此告警的主体类型为:PCIe Card</w:t>
      </w:r>
    </w:p>
    <w:p>
      <w:r>
        <w:t>告警描述:Failed to obtain the voltage at 1.1 V detection point on the mainboard.主板1.1V监测点电压读取失败时,产生此告警。产生此告警的主体类型为:Mainboard</w:t>
      </w:r>
    </w:p>
    <w:p>
      <w:r>
        <w:t>告警描述:Failed to obtain the voltage at 1.5 V detection point on the mainboard.主板1.5V监测点电压读取失败时,产生此告警。产生此告警的主体类型为:Mainboard。</w:t>
      </w:r>
    </w:p>
    <w:p>
      <w:r>
        <w:t>告警描述:Failed to obtain the voltage at standby 1.2 V detection point on the mainboard.主板Standby 1.2V监测点电压读取失败时,产生此告警。产生此告警的主体类型为:Mainboard</w:t>
      </w:r>
    </w:p>
    <w:p>
      <w:r>
        <w:t>告警描述:Failed to obtain the MOS [ arg1 ] FET voltage drop of the soft-start circuit.主板缓起电路MOS管前后压差读取失败时,产生此告警。产生此告警的主体类型为:Mainboard</w:t>
      </w:r>
    </w:p>
    <w:p>
      <w:r>
        <w:t>告警描述:The [ arg1 ] PCIe card arg2 ( arg3 ) voltage ( arg4 V) at arg5 V detection point is lower than theundervoltage threshold ( arg6 V).PCIe卡电压监测点当前电压低于低压门限时,产生此告警。产生此告警的主体类型为:PCIe Card</w:t>
      </w:r>
    </w:p>
    <w:p>
      <w:r>
        <w:t>告警描述:The [ arg1 ] PCIe card arg2 ( arg3 ) voltage ( arg4 V) at arg5 V detection point exceeds theovervoltage threshold ( arg6 V).PCIe卡电压监测点当前电压高于高压门限时,产生此告警。产生此告警的主体类型为:PCIe Card</w:t>
      </w:r>
    </w:p>
    <w:p>
      <w:r>
        <w:t>iBMC 3.08之前版本,告警描述为:Failed to obtain voltage of the arg4 detection point on the arg1 arg3 PCIe card arg2 .iBMC 3.08及以上版本,告警描述为:Failed to obtain voltage of the arg4 detection point on the arg1 arg3 PCIe card arg2 . [ arg5 ] [ arg6 ]PCIe卡电压读取失败时,产生此告警。产生此告警的主体类型为:PCIe Card</w:t>
      </w:r>
    </w:p>
    <w:p>
      <w:r>
        <w:t>告警描述:Failed to obtain data of the 12V [ arg2 ] voltage for I/O board( arg1 ).I/O板(arg1)的12V电压读取失败。I/O板的12V电压读取失败时,产生此告警。产生此告警的主体类型为:I/O Board</w:t>
      </w:r>
    </w:p>
    <w:p>
      <w:r>
        <w:t>告警描述:Insufficient CPUs or the number of CPUs is incorrect.CPU插法错误或数量不满足配置时,产生此告警。产生此告警的主体类型为:System</w:t>
      </w:r>
    </w:p>
    <w:p>
      <w:r>
        <w:t>告警描述:Failed to identify the product.产品识别失败时,产生此告警。产生此告警的主体类型为:System</w:t>
      </w:r>
    </w:p>
    <w:p>
      <w:r>
        <w:t>告警描述:Failed to obtain data of the CPU arg1 DIMM VPP 1 voltage.CPU下挂内存的VPP1电压读取失败时,产生此告警。产生此告警的主体类型为:Memory</w:t>
      </w:r>
    </w:p>
    <w:p>
      <w:r>
        <w:t>告警描述:Output overvoltage detected on PSU arg1 .电源模块输出过压时,产生此告警。产生此告警的主体类型为:PSU</w:t>
      </w:r>
    </w:p>
    <w:p>
      <w:r>
        <w:t>告警描述:Output undervoltage or no output detected on PSU arg1 .电源模块输出欠压或者无输出时,产生此告警。产生此告警的主体类型为:PSU</w:t>
      </w:r>
    </w:p>
    <w:p>
      <w:r>
        <w:t>告警描述:Output overcurrent detected on PSU arg1 .电源模块输出过流时,产生此告警。产生此告警的主体类型为:PSU</w:t>
      </w:r>
    </w:p>
    <w:p>
      <w:r>
        <w:t>告警描述:Input overvoltage detected on PSU arg1 .电源arg1输入过压。产生此告警的主体类型为:PSU</w:t>
      </w:r>
    </w:p>
    <w:p>
      <w:r>
        <w:t>告警描述:Server power failure occurred at arg1 . The power has been already restored.整机异常下电,供电恢复正常后,上报该告警。产生此告警的主体类型为:PSU</w:t>
      </w:r>
    </w:p>
    <w:p>
      <w:r>
        <w:t>告警描述:CPU arg1 VCCP voltage ( arg2 V) exceeds the overvoltage threshold ( arg3 V).CPU VCCP当前电压高于高压门限时,产生此告警。产生此告警的主体类型为:CPU</w:t>
      </w:r>
    </w:p>
    <w:p>
      <w:r>
        <w:t>告警描述:CPU arg1 VCCP voltage ( arg2 V) is lower than the undervoltage threshold ( arg3 V).CPU VCCP当前电压低于低压门限时,产生此告警。产生此告警的主体类型为:CPU</w:t>
      </w:r>
    </w:p>
    <w:p>
      <w:r>
        <w:t>告警描述:Failed to obtain data of the CPU arg1 VCCP voltage.CPU VCCP电压读取失败时,产生此告警。产生此告警的主体类型为:CPU</w:t>
      </w:r>
    </w:p>
    <w:p>
      <w:r>
        <w:t>告警描述:CPU arg1 VSA voltage ( arg2 V) exceeds the overvoltage threshold ( arg3 V).CPU VSA当前电压高于高压门限时,产生此告警。产生此告警的主体类型为:CPU</w:t>
      </w:r>
    </w:p>
    <w:p>
      <w:r>
        <w:t>告警描述:CPU arg1 VSA voltage ( arg2 V) is lower than the undervoltage threshold ( arg3 V).CPU VCCP当前电压低于低压门限时,产生此告警。产生此告警的主体类型为:CPU</w:t>
      </w:r>
    </w:p>
    <w:p>
      <w:r>
        <w:t>告警描述:CPU arg1 VMCP voltage ( arg2 V) exceeds the overvoltage threshold ( arg3 V).CPU VMCP当前电压高于高压门限时,产生此告警。产生此告警的主体类型为:CPU</w:t>
      </w:r>
    </w:p>
    <w:p>
      <w:r>
        <w:t>告警描述:CPU arg1 VMCP voltage ( arg2 V) is lower than the undervoltage threshold ( arg3 V).CPU VMCP当前电压低于低压门限时,产生此告警。产生此告警的主体类型为:CPU</w:t>
      </w:r>
    </w:p>
    <w:p>
      <w:r>
        <w:t>告警描述:Failed to obtain data of the CPU arg1 VMCP voltage.CPU VMCP电压读取失败时,产生此告警。产生此告警的主体类型为:CPU</w:t>
      </w:r>
    </w:p>
    <w:p>
      <w:r>
        <w:t>告警描述:The PCH VPVNN voltage ( arg1 V) exceeds the overvoltage threshold ( arg2 V).PCH VPVNN当前电压高于高压门限时,产生此告警。产生此告警的主体类型为:PCH</w:t>
      </w:r>
    </w:p>
    <w:p>
      <w:r>
        <w:t>告警描述:The PCH PRIM 1V05 voltage ( arg1 V) is lower than the undervoltage threshold ( arg2 V).PCH PRIM 1V05当前电压低于低压门限时,产生此告警。产生此告警的主体类型为:PCH</w:t>
      </w:r>
    </w:p>
    <w:p>
      <w:r>
        <w:t>告警描述:Failed to obtain data of the PCH PRIM 1V05 voltage.PCH PRIM 1V05电压读取失败时,产生此告警。产生此告警的主体类型为:PCH</w:t>
      </w:r>
    </w:p>
    <w:p>
      <w:r>
        <w:t>告警描述:Failed to obtain data of the CPU arg1 VSA voltage.CPU VSA电压读取失败时,产生此告警。产生此告警的主体类型为:CPU</w:t>
      </w:r>
    </w:p>
    <w:p>
      <w:r>
        <w:t>告警描述:CPU arg1 VCCIO voltage ( arg2 V) exceeds the overvoltage threshold ( arg3 V).CPU VCCIO当前电压高于高压门限时,产生此告警。产生此告警的主体类型为:CPU。</w:t>
      </w:r>
    </w:p>
    <w:p>
      <w:r>
        <w:t>告警描述:CPU arg1 VCCIO voltage ( arg2 V) is lower than the undervoltage threshold ( arg3 V).CPU VCCIO当前电压低于低压门限时,产生此告警。产生此告警的主体类型为:CPU</w:t>
      </w:r>
    </w:p>
    <w:p>
      <w:r>
        <w:t>告警描述:Failed to obtain data of the CPU arg1 VCCIO voltage.CPUarg1 VCCIO电压读取失败时,产生此告警。产生此告警的主体类型为:CPU</w:t>
      </w:r>
    </w:p>
    <w:p>
      <w:r>
        <w:t>告警描述:The PCH VPVNN voltage ( arg1 V) is lower than the undervoltage threshold ( arg2 V).PCH VPVNN当前电压低于低压门限时,产生此告警。产生此告警的主体类型为:PCH</w:t>
      </w:r>
    </w:p>
    <w:p>
      <w:r>
        <w:t>告警描述:Failed to obtain data of the PCH VPVNN voltage.PCH VPVNN电压读取失败时,产生此告警。产生此告警的主体类型为:PCH</w:t>
      </w:r>
    </w:p>
    <w:p>
      <w:r>
        <w:t>告警描述:The PCH PRIM 1V05 voltage ( arg1 V) exceeds the overvoltage threshold ( arg2 V).PCH PRIM 1V05当前电压高于高压门限时,产生此告警。产生此告警的主体类型为:PCH</w:t>
      </w:r>
    </w:p>
    <w:p>
      <w:r>
        <w:t>告警描述:Mainboard voltage ( arg1 V) at standby 1.8 V detection point is lower than the undervoltagethreshold ( arg2 V).当检测到主板standby 1.8V电压低于低压门限时,产生此告警。产生此告警的主体类型为:Mainboard</w:t>
      </w:r>
    </w:p>
    <w:p>
      <w:r>
        <w:t>告警描述:Failed to obtain the voltage at standby 1.8 V detection point on the mainboard.主板STANDBY 1.8V监测点电压读取失败时,产生此告警。产生此告警的主体类型为:Mainboard</w:t>
      </w:r>
    </w:p>
    <w:p>
      <w:r>
        <w:t>告警描述:Mainboard voltage ( arg1 V) at standby 1.8 V detection point exceeds the overvoltage threshold( arg2 V).当检测到主板standby 1.8V电压高于高压门限时,产生此告警。产生此告警的主体类型为:Mainboard</w:t>
      </w:r>
    </w:p>
    <w:p>
      <w:r>
        <w:t>告警描述:Failed to obtain data of the CPU arg1 core voltage.CPU核心电压读取失败时,产生此告警。产生此告警的主体类型为:CPU</w:t>
      </w:r>
    </w:p>
    <w:p>
      <w:r>
        <w:t>告警描述:Mainboard voltage ( arg1 V) at standby 3.3 V detection point is lower than the undervoltagethreshold ( arg2 V).当检测到主板standby 3.3V电压低于低压门限时,产生此告警。产生此告警的主体类型为:Mainboard</w:t>
      </w:r>
    </w:p>
    <w:p>
      <w:r>
        <w:t>告警描述:Mainboard voltage ( arg1 V) at standby 3.3 V detection point exceeds the overvoltage threshold( arg2 V).当检测到主板standby 3.3V电压高于高压门限时,产生此告警。产生此告警的主体类型为:Mainboard</w:t>
      </w:r>
    </w:p>
    <w:p>
      <w:r>
        <w:t>告警描述:CPU arg1 DIMM VPP 1 voltage ( arg2 V) exceeds the overvoltage threshold ( arg3 V).CPU下挂内存的VPP1当前电压高于高压门限电压时,产生此告警。产生此告警的主体类型为:Memory</w:t>
      </w:r>
    </w:p>
    <w:p>
      <w:r>
        <w:t>告警描述:CPU arg1 DIMM VPP 1 voltage ( arg3 V) is lower than the undervoltage threshold ( arg2 V).CPU下挂内存的VPP1当前电压低于低压门限电压时,产生此告警。产生此告警的主体类型为:Memory</w:t>
      </w:r>
    </w:p>
    <w:p>
      <w:r>
        <w:t>告警描述:The [ arg1 ] power [ arg2 ] failure results host power-on timed out.电源故障导致系统上电超时,产生此告警。产生此告警的主体类型为:System</w:t>
      </w:r>
    </w:p>
    <w:p>
      <w:r>
        <w:t>告警描述:Power supply to [ arg1 ] disk backplane [ arg2 ] failed.硬盘背板电源异常时,产生此告警。产生此告警的主体类型为:Disk Backplane</w:t>
      </w:r>
    </w:p>
    <w:p>
      <w:r>
        <w:t>告警描述:Mainboard voltage ( arg1 V) at 1.5 V detection point is lower than the undervoltage threshold ( arg2V).当检测到主板1.5V电压低于低压门限时,产生此告警。产生此告警的主体类型为:Mainboard</w:t>
      </w:r>
    </w:p>
    <w:p>
      <w:r>
        <w:t>告警描述:Mainboard voltage ( arg1 V) at 1.5 V detection point exceeds the overvoltage threshold ( arg2 V).当检测到主板1.5V电压高于高压门限时,产生此告警。产生此告警的主体类型为:Mainboard</w:t>
      </w:r>
    </w:p>
    <w:p>
      <w:r>
        <w:t>告警描述:The MOS FET voltage drop ( arg1 V) of the soft-start circuit on the mainboard exceeds the threshold( arg2 V).主板缓启电路MOS管前后压降电压大于压降门限时,产生此告警。产生此告警的主体类型为:Mainboard</w:t>
      </w:r>
    </w:p>
    <w:p>
      <w:r>
        <w:t>告警描述:The MOS FET voltage drop ( arg1 V) of the soft-start circuit on the mainboard exceeds the threshold( arg2 V).主板缓启电路MOS管前后压降电压大于压降门限时,产生此告警。产生此告警的主体类型为:Mainboard</w:t>
      </w:r>
    </w:p>
    <w:p>
      <w:r>
        <w:t>告警描述:The MOS 2 FET voltage drop ( arg1 V) of the soft-start circuit on the mainboard exceeds thethreshold ( arg2 V).主板缓启电路MOS2管前后压降电压大于压降门限时,产生此告警。产生此告警的主体类型为:Mainboard</w:t>
      </w:r>
    </w:p>
    <w:p>
      <w:r>
        <w:t>告警描述:The CPU arg1 Nimbus voltage ( arg2 V) is lower than the voltage lower threshold ( arg3 V).CPU Nimbus电压低于门限电压时,产生此告警。产生此告警的主体类型为:CPU</w:t>
      </w:r>
    </w:p>
    <w:p>
      <w:r>
        <w:t>告警描述:The CPU arg1 Nimbus voltage ( arg2 V) exceeds the voltage upper threshold ( arg3 V).CPU Nimbus电压低于门限时,产生此告警。产生此告警的主体类型为:CPU</w:t>
      </w:r>
    </w:p>
    <w:p>
      <w:r>
        <w:t>告警描述:Abnormal voltage ( arg4 V) was detected on [ arg2 ] arg3 on arg1 .网卡光模块的当前电压异常时,产生此告警。产生此告警的主体类型为:Port</w:t>
      </w:r>
    </w:p>
    <w:p>
      <w:r>
        <w:t>告警描述:Fan backplane arg1 power failure.风扇背板电源故障时,产生此告警。产生此告警的主体类型为:Fan Backplane</w:t>
      </w:r>
    </w:p>
    <w:p>
      <w:r>
        <w:t>告警描述:PCIe riser card arg1 power failure.PCIe Riser卡的电源故障时,产生此告警。产生此告警的主体类型为:PCIE Riser</w:t>
      </w:r>
    </w:p>
    <w:p>
      <w:r>
        <w:t>告警描述:The OS is forcibly reset due to the watchdog ( arg1 ) timeout.通过业务软件启动看门狗,在系统某阶段(timer user字段标示:BIOS POST,OS Load或SMS/OS阶段,告警中此字段依具体情况而定),看门狗超时溢出时,如果超时动作设为“hard reset”时,则产生此告警。说明产生此告警的前提是业务软件启动看门狗。产生此告警的主体类型为:System</w:t>
      </w:r>
    </w:p>
    <w:p>
      <w:r>
        <w:t>告警描述:The OS is forcibly powered off due to the watchdog ( arg1 ) timeout.通过业务软件启动看门狗,在系统某阶段(timer user字段标示:BIOS POST,OS Load或SMS/OS阶段,告警中此字段依具体情况而定),看门狗超时溢出时,如果超时动作设为“power down”时,则产生此告警。产生此告警的主体类型为:System</w:t>
      </w:r>
    </w:p>
    <w:p>
      <w:r>
        <w:t>告警描述:The OS is forcibly powered off and then on due to the watchdog ( arg1 ) timeout.通过业务软件启动看门狗,在系统某阶段(timer user字段标示:BIOS POST,OS Load或SMS/OS阶段,告警中此字段依具体情况而定),看门狗超时溢出时,如果超时动作设为“power cycle”时,则产生此告警。产生此告警的主体类型为:System</w:t>
      </w:r>
    </w:p>
    <w:p>
      <w:r>
        <w:t>告警描述:iBMA failed to establish forward mapping table ( arg1 ).iBMA建立转发映射表失败时,产生此告警。产生此告警的主体类型为:BMA</w:t>
      </w:r>
    </w:p>
    <w:p>
      <w:r>
        <w:t>iBMC 3.08之前版本,告警描述为:Failed to obtain data of the arg1 arg2 arg3 temperature.iBMC 3.08及以上版本,告警描述为:Failed to obtain data of the arg1 arg2 arg3 temperature. [ arg4 ] [ arg5 ]当读取PCIe标卡温度失败时,产生此告警。产生此告警的主体类型为:PCIe Card</w:t>
      </w:r>
    </w:p>
    <w:p>
      <w:r>
        <w:t>告警描述:Failed to obtain data of the CPU arg1 core temperature.当读取CPU核心温度失败时,产生此告警。产生此告警的主体类型为:CPU</w:t>
      </w:r>
    </w:p>
    <w:p>
      <w:r>
        <w:t>告警描述:Failed to obtain data of the CPU arg1 VDDQ temperature.当读取CPU VDDQ温度失败时,产生此告警。产生此告警的主体类型为:CPU</w:t>
      </w:r>
    </w:p>
    <w:p>
      <w:r>
        <w:t>告警描述:Failed to obtain data of the air outlet arg1 temperature.出风口温度读取失败时,产生此告警。产生此告警的主体类型为:Chassis</w:t>
      </w:r>
    </w:p>
    <w:p>
      <w:r>
        <w:t>告警描述:Failed to obtain data of the CPU arg1 DIMM VDDQ1 voltage.当读取CPU下挂内存的VDDQ1电压读取失败时,产生此告警。产生此告警的主体类型为:Memory</w:t>
      </w:r>
    </w:p>
    <w:p>
      <w:r>
        <w:t>告警描述:Failed to obtain data of the CPU arg1 DIMM VDDQ2 voltage.当读取CPU下挂内存的VDDQ2电压失败时,产生此告警。产生此告警的主体类型为:Memory</w:t>
      </w:r>
    </w:p>
    <w:p>
      <w:r>
        <w:t>告警描述:Failed to obtain data of the CPU board arg1 temperature.当读取CPU板温度失败时,产生此告警。产生此告警的主体类型为:CPU Board</w:t>
      </w:r>
    </w:p>
    <w:p>
      <w:r>
        <w:t>告警描述:Failed to obtain data of the arg2 RAID controller card arg1 temperature.当读取RAID扣卡温度失败时,产生此告警。产生此告警的主体类型为:RAID Card</w:t>
      </w:r>
    </w:p>
    <w:p>
      <w:r>
        <w:t>告警描述:Failed to obtain data of the middle part of the I/O board( arg1 ) air inlet temperature.当读取I/O板进风口中间温度失败时,产生此告警。产生此告警的主体类型为:I/O Board</w:t>
      </w:r>
    </w:p>
    <w:p>
      <w:r>
        <w:t>告警描述:Failed to obtain data ofthe right part of the I/O board( arg1 ) air inlet temperature.当读取I/O板进风口右侧温度失败时,产生此告警。产生此告警的主体类型为:I/O Board</w:t>
      </w:r>
    </w:p>
    <w:p>
      <w:r>
        <w:t>告警描述:Failed to obtain data ofthe left part of the I/O board( arg1 ) air inlet temperature.当读取I/O板进风口左侧温度失败时,产生此告警。产生此告警的主体类型为:I/O Board</w:t>
      </w:r>
    </w:p>
    <w:p>
      <w:r>
        <w:t>告警描述:Failed to obtain data of the PCH temperature.当读取PCH温度失败时,产生此告警。产生此告警的主体类型为:PCH</w:t>
      </w:r>
    </w:p>
    <w:p>
      <w:r>
        <w:t>告警描述:Failed to obtain data ofthe NIC arg1 temperature.当读取网卡扣卡温度失败时,产生此告警。产生此告警的主体类型为:NIC</w:t>
      </w:r>
    </w:p>
    <w:p>
      <w:r>
        <w:t>告警描述:Failed to obtain electronic label data of mainboard.当读取主板电子标签失败时,产生此告警。产生此告警的主体类型为:Mainboard</w:t>
      </w:r>
    </w:p>
    <w:p>
      <w:r>
        <w:t>告警描述:Failed to obtain data of the [ arg1 ] disk arg2 temperature.当读取硬盘温度失败时,产生此告警。产生此告警的主体类型为:Disk</w:t>
      </w:r>
    </w:p>
    <w:p>
      <w:r>
        <w:t>告警描述:iBMC cannot communicate with PSU arg1 .当iBMC与PSU通讯中断时,产生此告警。产生此告警的主体类型为:PSU</w:t>
      </w:r>
    </w:p>
    <w:p>
      <w:r>
        <w:t>告警描述:Failed to obtain data of the arg2 RAID controller card arg1 BBU temperature.当RAID扣卡BBU温度读取失败时,产生此告警。产生此告警的主体类型为:RAID Card</w:t>
      </w:r>
    </w:p>
    <w:p>
      <w:r>
        <w:t>告警描述:The [ arg1 ] disk arg2 failure.当硬盘出现异常或故障时,产生此告警。说明当arg2为DISKA、DISKB、DISKC、DISKD时,表示V2、V3服务器后置硬盘告警。V3服务器告警硬盘的槽位信息请参考对应服务器用户指南中的“拆卸硬盘”章节。产生此告警的主体类型为:Disk说明SATADOM和M.2硬盘也支持以上告警。</w:t>
      </w:r>
    </w:p>
    <w:p>
      <w:r>
        <w:t>告警描述:The [ arg1 ] disk arg2 predictive failure.当硬盘的错误积累到阈值,可能导致硬盘故障时,产生此告警。说明当arg2为DISKA、DISKB、DISKC、DISKD时,表示V2、V3服务器后置硬盘告警。V3服务器告警硬盘的槽位信息请参考对应服务器用户指南中的“拆卸硬盘”章节。产生此告警的主体类型为:Disk说明SATADOM和M.2硬盘也支持以上告警。</w:t>
      </w:r>
    </w:p>
    <w:p>
      <w:r>
        <w:t>告警描述:The [ arg1 ] disk arg2 RAID array is invalid.当硬盘被拨出或故障,RAID阵列故障或异常时,产生此告警。说明当arg2为DISKA、DISKB、DISKC、DISKD时,表示V2、V3服务器后置硬盘告警。V3服务器告警硬盘的槽位信息请参考对应服务器用户指南中的“拆卸硬盘”章节。产生此告警的主体类型为:Disk说明SATADOM和M.2硬盘也支持以上告警。</w:t>
      </w:r>
    </w:p>
    <w:p>
      <w:r>
        <w:t>告警描述:The [ arg1 ] disk arg2 triggered an uncorrectable error, arg3当硬盘触发了不可纠正错误时,产生此告警。说明当arg2为DISKA、DISKB、DISKC、DISKD时,表示V2、V3服务器后置硬盘告警。V3服务器告警硬盘的槽位信息请参考对应服务器用户指南中的“拆卸硬盘”章节。产生此告警的主体类型为:Disk</w:t>
      </w:r>
    </w:p>
    <w:p>
      <w:r>
        <w:t>告警描述:The RAID array of SD cards is invalid.当检测到SD卡RAID组失效时,产生此告警。产生此告警的主体类型为:SD Card说明l SATADOM和M.2硬盘也支持以上告警。l SD卡的槽位及分布情况,请参考各服务器用户指南。</w:t>
      </w:r>
    </w:p>
    <w:p>
      <w:r>
        <w:t>告警描述:Data rebuild failed at SD card arg1 .当检测到SD卡RAID重构失败时,产生此告警。产生此告警的主体类型为:SD Card说明SATADOM和M.2硬盘也支持以上告警。</w:t>
      </w:r>
    </w:p>
    <w:p>
      <w:r>
        <w:t>告警描述:SD card arg1 failure.当检测到SD卡状态异常时,产生此告警。产生此告警的主体类型为:SD Card说明SATADOM和M.2硬盘也支持以上告警。</w:t>
      </w:r>
    </w:p>
    <w:p>
      <w:r>
        <w:t>告警描述:The SD card controller cannot detect two SD cards.当SD控制器检测到两个SD卡均被移除,产生此告警。产生此告警的主体类型为:SD Card说明l SATADOM和M.2硬盘也支持以上告警。l SD卡的槽位及分布情况,请参考各服务器用户指南。</w:t>
      </w:r>
    </w:p>
    <w:p>
      <w:r>
        <w:t>告警描述:The arg1 disk arg2 remnant media wearout ( arg3 ) is lower than the threshold ( arg4 ).硬盘当前剩余磨损率低于门限时,产生此告警。说明当arg2为DISKA、DISKB、DISKC、DISKD时,表示V2、V3服务器后置硬盘告警。V3服务器告警硬盘的槽位信息请参考对应服务器用户指南中的“拆卸硬盘”章节。产生此告警的主体类型为:Disk</w:t>
      </w:r>
    </w:p>
    <w:p>
      <w:r>
        <w:t>告警描述:Lost fan redundancy.当检测到服务器的指定风扇模块不在位时,产生此告警。产生此告警的主体类型为:Fan</w:t>
      </w:r>
    </w:p>
    <w:p>
      <w:r>
        <w:t>告警描述:Fan arg1 [ arg2 ] failure or incorrect fan model.当检测到指定风扇模块型号不匹配或故障时,产生此告警。产生此告警的主体类型为:Fan</w:t>
      </w:r>
    </w:p>
    <w:p>
      <w:r>
        <w:t>告警描述:CPU arg1 DIMM VPP 2 voltage ( arg2 V) exceeds the overvoltage threshold ( arg3 V).CPUarg1下挂内存的VPP2当前电压(arg2V)高于高压门限电压(arg3V)时,产生此告警。产生此告警的主体类型为:Memory</w:t>
      </w:r>
    </w:p>
    <w:p>
      <w:r>
        <w:t>告警描述:CPU arg1 DIMM VPP 2 voltage ( arg2 V) is lower than the undervoltage threshold ( arg3 V).CPUarg1下挂内存的VPP2当前电压(arg2V)低于低压门限电压(arg3V)时,产生此告警。产生此告警的主体类型为:Memory。</w:t>
      </w:r>
    </w:p>
    <w:p>
      <w:r>
        <w:t>告警描述:Failed to obtain data of the CPU arg1 DIMM VPP 2 voltage.CPU下挂内存的VPP2电压读取失败时,产生此告警。产生此告警的主体类型为:Memory</w:t>
      </w:r>
    </w:p>
    <w:p>
      <w:r>
        <w:t>告警描述:No memory detected.当BIOS启动时,如果检测到无内存条、唯一的内存条故障、唯一的内存条位置错误时,产生此告警。产生此告警的主体类型为:System</w:t>
      </w:r>
    </w:p>
    <w:p>
      <w:r>
        <w:t>告警描述:[Memory board arg1 ] arg2 configuration error or training failed.当BIOS启动时,如果检测到相应内存插法错误或者内存故障时,产生此告警。说明DIMM的分布规则请参考相关产品用户指南手册中的“安装DIMM”章节。产生此告警的主体类型为:Memory</w:t>
      </w:r>
    </w:p>
    <w:p>
      <w:r>
        <w:t>告警描述:[Memory board arg1 ] arg2 triggered an uncorrectable error, arg3 .当内存触发了不可纠正的错误时,产生此告警。产生此告警的主体类型为:Memory</w:t>
      </w:r>
    </w:p>
    <w:p>
      <w:r>
        <w:t>告警描述:Inconsistent models of memory boards.当检测到不同类型的内存板混合使用时,产生此告警。产生此告警的主体类型为:System</w:t>
      </w:r>
    </w:p>
    <w:p>
      <w:r>
        <w:t>告警描述:[ arg1 ] arg2 memory configuration error. Error code: arg3 .当服务器安装了不兼容的内存,或未按照正确的分布规则安装内存时,产生此告警。说明DIMM的分布规则请参考相关产品用户指南手册中的“安装DIMM”章节。产生此告警的主体类型为:Memory</w:t>
      </w:r>
    </w:p>
    <w:p>
      <w:r>
        <w:t>告警描述:[Memory board arg1 ] arg2 memory initialization error. Error code: arg3 .说明arg2表示内存丝印,或内存对应的CPU编号及通道号。服务器启动过程中检测到内存初始化错误时,产生此告警。说明当某个内存产生此告警时,同Channel下的其他内存条也不可用。内存的分布情况请参考各服务器用户指南。产生此告警的主体类型为:Memory</w:t>
      </w:r>
    </w:p>
    <w:p>
      <w:r>
        <w:t>告警描述:[ arg1 ] arg2 memory MRC fatal error detected. Error code: arg3 .服务器启动过程中检测到内存初始化错误时,产生此告警。说明DIMM的分布规则请参考相关产品用户指南手册中的“安装DIMM”章节。产生此告警的主体类型为:Memory</w:t>
      </w:r>
    </w:p>
    <w:p>
      <w:r>
        <w:t>告警描述:System memory configuration error. Error code: arg1 .当服务器检测到不兼容的内存,或未按照正确的分布规则安装内存时,产生此告警。说明DIMM的分布规则请参考相关产品用户指南手册中的“安装DIMM”章节。产生此告警的主体类型为:System</w:t>
      </w:r>
    </w:p>
    <w:p>
      <w:r>
        <w:t>告警描述:System memory MRC fatal error detected. Error code: arg1 .服务器初始化内存过程中,当检测到内存存在严重错误时,产生此告警。产生此告警的主体类型为:System</w:t>
      </w:r>
    </w:p>
    <w:p>
      <w:r>
        <w:t>告警描述:System has no available memory. Error code: arg1 .服务器启动过程中,当检测到无可用内存时,产生此告警。产生此告警的主体类型为:System</w:t>
      </w:r>
    </w:p>
    <w:p>
      <w:r>
        <w:t>告警描述:System memory initialization error. Error code: arg1 .服务器启动过程中检测到内存初始化错误时,产生此告警。产生此告警的主体类型为:System</w:t>
      </w:r>
    </w:p>
    <w:p>
      <w:r>
        <w:t>告警描述:The arg1 PCIe card arg2 (arg3) arg4 is absent.PCIe卡的部件不在位时,产生此告警。产生此告警的主体类型为:PCIe Card</w:t>
      </w:r>
    </w:p>
    <w:p>
      <w:r>
        <w:t>告警描述:The service life of the NAND flash is less than arg1 .Nand Flash的寿命不足时,产生此告警。产生此告警的主体类型为:BMC说明仅iBMC 2.96及以上版本支持此告警。</w:t>
      </w:r>
    </w:p>
    <w:p>
      <w:r>
        <w:t>告警描述:The remaining reserved blocks of the NAND flash are less than arg1 .Nand Flash的剩余预留块阀值不足时,产生此告警。产生此告警的主体类型为:BMC说明仅iBMC 2.96及以上版本支持此告警。</w:t>
      </w:r>
    </w:p>
    <w:p>
      <w:r>
        <w:t>告警描述:Power cable [ arg2 ] of the [ arg1 ] is connected incorrectly.[arg1] [arg2]的电源线缆连接错误时,产生此告警。产生此告警的主体类型为:Cable</w:t>
      </w:r>
    </w:p>
    <w:p>
      <w:r>
        <w:t>告警描述:Failed to start the system. CPU arg1 was not detected.当系统无法启动,CPU不在位时,产生此告警。产生此告警的主体类型为:CPU</w:t>
      </w:r>
    </w:p>
    <w:p>
      <w:r>
        <w:t>告警描述:Master iBMC board is not exist.当主iBMC不在位时,产生此告警。产生此告警的主体类型为:Mainboard</w:t>
      </w:r>
    </w:p>
    <w:p>
      <w:r>
        <w:t>告警描述:The LOM arg1 triggered an uncorrectable error, arg2 .服务器板载网卡出现了不可纠正错误。产生此告警的主体类型为:Mainboard</w:t>
      </w:r>
    </w:p>
    <w:p>
      <w:r>
        <w:t>告警描述:Trusted platform module( arg1 ) self-test failed.可信赖平台模块自检失败时,产生此告警。产生此告警的主体类型为:Security Module</w:t>
      </w:r>
    </w:p>
    <w:p>
      <w:r>
        <w:t>告警描述:The mainboard does not match the disk backplane.服务器主板与硬盘背板不匹配时,产生此告警。产生此告警的主体类型为:System</w:t>
      </w:r>
    </w:p>
    <w:p>
      <w:r>
        <w:t>告警描述:I/O board ( arg1 ) arg2 clock [ arg3 ] signals lost.I/O板(arg1) arg2时钟[arg3]丢失时,产生此告警。产生此告警的主体类型为:I/O Board</w:t>
      </w:r>
    </w:p>
    <w:p>
      <w:r>
        <w:t>告警描述:CPU board arg1 arg2 clock signals lost.CPU板时钟丢失时,产生此告警时,产生此告警。产生此告警的主体类型为:CPU Board</w:t>
      </w:r>
    </w:p>
    <w:p>
      <w:r>
        <w:t>告警描述:CPU arg1 self-test failed.系统启动过程中,当CPU自检失败时,产生此告警。产生此告警的主体类型为:CPU</w:t>
      </w:r>
    </w:p>
    <w:p>
      <w:r>
        <w:t>告警描述:CPU arg1 configuration error.当操作系统启动时检测到在位的CPU类型不一致时,产生此告警。产生此告警的主体类型为:CPU</w:t>
      </w:r>
    </w:p>
    <w:p>
      <w:r>
        <w:t>告警描述:Low voltage of RTC battery on the mainboard.当检测到主板上的RTC电池故障,或者电压不足时,产生此告警。产生此告警的主体类型为:Mainboard</w:t>
      </w:r>
    </w:p>
    <w:p>
      <w:r>
        <w:t>告警描述:The SAS or PCIe cable to [ arg1 ] disk backplane arg2 is incorrectly connected.当硬盘背板的SAS或PCIe线缆连接错误时,产生此告警。产生此告警的主体类型为:Cable</w:t>
      </w:r>
    </w:p>
    <w:p>
      <w:r>
        <w:t>告警描述:arg2 RAID controller card arg1 failure.当RAID卡故障时,产生此告警。产生此告警的主体类型为:RAID Card</w:t>
      </w:r>
    </w:p>
    <w:p>
      <w:r>
        <w:t>告警描述:The arg3 RAID controller card arg1 triggered an uncorrectable error, arg2 .当RAID卡触发了不可纠正错误时,产生此告警。产生此告警的主体类型为:RAID Card</w:t>
      </w:r>
    </w:p>
    <w:p>
      <w:r>
        <w:t>告警描述:The [ arg1 ] PCIe card arg2 ( arg3 ) triggered an uncorrectable error, arg4 .当检测到PCIe标卡触发不可纠正错误时,产生此告警。产生此告警的主体类型为:PCIe Card</w:t>
      </w:r>
    </w:p>
    <w:p>
      <w:r>
        <w:t>告警描述:Failed to obtain electronic label data of the [ arg1 ] PCIe card arg2 ( arg3 ).[arg1] PCIe卡arg2 (arg3)电子标签数据读取失败时,产生此告警。产生此告警的主体类型为:PCIe Card</w:t>
      </w:r>
    </w:p>
    <w:p>
      <w:r>
        <w:t>告警描述:A hardware fault ( arg1 ) occurs in [ arg2 ] PCIe card arg3 ( arg4 ).PCIe卡发生硬件故障时,产生此告警。产生此告警的主体类型为:PCIe Card</w:t>
      </w:r>
    </w:p>
    <w:p>
      <w:r>
        <w:t>告警描述:The [ arg1 ] PCIe card arg2 ( arg3 ) boot disk arg4 does not exist.PCIe卡的启动盘不在位时,产生此告警。产生此告警的主体类型为:PCIe Card</w:t>
      </w:r>
    </w:p>
    <w:p>
      <w:r>
        <w:t>iBMC 3.12之前版本,告警描述为:The [ arg1 ] PCIe card arg2 ( arg3 ) arg4 is arg5 .iBMC 3.12及以上版本,告警描述为:The [ arg1 ] PCIe card arg2 ( arg3 ) arg4 is arg5 . [ arg6 ] [ arg7 ]PCIe卡发生内存故障时,产生此告警。产生此告警的主体类型为:PCIe Card</w:t>
      </w:r>
    </w:p>
    <w:p>
      <w:r>
        <w:t>iBMC 3.12之前版本,告警描述为:The [ arg1 ] PCIe card arg2 ( arg3 ) arg4 has a firmware initialization alarm [ arg5 ].iBMC 3.12及以上版本,告警描述为:The [ arg1 ] PCIe card arg2 ( arg3 ) arg4 has a firmware initialization alarm [ arg5 ]. [ arg6 ] [ arg7 ]PCIe卡固件初始化过程中出现异常时,产生此告警。产生此告警的主体类型为:PCIe Card</w:t>
      </w:r>
    </w:p>
    <w:p>
      <w:r>
        <w:t>告警描述:The [ arg1 ] PCIe card arg2 ( arg3 ) CPU arg4 has an initialization alarm.PCIe卡CPU初始化过程中出现异常时,产生此告警。产生此告警的主体类型为:PCIe Card</w:t>
      </w:r>
    </w:p>
    <w:p>
      <w:r>
        <w:t>告警描述:The [ arg1 ] PCIe card arg2 ( arg3 ) has a watchdog timeout alarm during arg4 .PCIe卡arg2(arg3)arg4阶段发生看门狗超时异常告警。产生此告警的主体类型为:PCIe Card。</w:t>
      </w:r>
    </w:p>
    <w:p>
      <w:r>
        <w:t>告警描述:The [ arg1 ] PCIe card arg2 ( arg3 ) is fault.当RAID卡故障时,产生此告警。产生此告警的主体类型为:PCIe Card</w:t>
      </w:r>
    </w:p>
    <w:p>
      <w:r>
        <w:t>告警描述:Incorrect connection (signal cable arg1 ) between the mainboard and the arg2 .当主板与硬盘背板/PCIe Riser卡的信号线连接异常,产生此告警。产生此告警的主体类型为:Cable</w:t>
      </w:r>
    </w:p>
    <w:p>
      <w:r>
        <w:t>告警描述:LCD fault, or LCD-iBMC communication failure.LCD故障,或LCD与iBMC通信异常时,产生此告警。产生此告警的主体类型为:LCD</w:t>
      </w:r>
    </w:p>
    <w:p>
      <w:r>
        <w:t>告警描述:Critical system error. Analyze the alarm based on other events.或Critical system error. Diagnostic result: arg1当操作系统产生致命错误时,产生此告警。产生此告警的主体类型为:System</w:t>
      </w:r>
    </w:p>
    <w:p>
      <w:r>
        <w:t>告警描述:CPU arg1 triggered an uncorrectable error, arg2 .业务系统运行时,当CPU出现如下任一错误时,产生此告警。l 非内存镜像模式下,SMI2链路失效。l CPU执行错误的程序。l VMSE链路发生奇偶校验错误l 内存控制器接收到带poison标签的数据。产生此告警的主体类型为:CPU</w:t>
      </w:r>
    </w:p>
    <w:p>
      <w:r>
        <w:t>告警描述:The NIC triggered an uncorrectable error, arg1 .当管理软件检测到网卡扣卡已触发了不可纠正错误时,产生此告警。产生此告警的主体类型为:Network Card</w:t>
      </w:r>
    </w:p>
    <w:p>
      <w:r>
        <w:t>告警描述:The PCH triggered an uncorrectable error, arg1 .当PCH芯片触发了不可纠正错误时,产生此告警。产生此告警的主体类型为:PCH</w:t>
      </w:r>
    </w:p>
    <w:p>
      <w:r>
        <w:t>告警描述:The arg1 disk backplane arg2 expander arg3 is faulty.当检测到硬盘扩展板控制器状态异常时,产生此告警。产生此告警的主体类型为:Expander</w:t>
      </w:r>
    </w:p>
    <w:p>
      <w:r>
        <w:t>告警描述:CPU arg1 QPI/UPI arg2 link failed.当QPI/UPI通道连接失败时,产生此告警。产生此告警的主体类型为:Cable</w:t>
      </w:r>
    </w:p>
    <w:p>
      <w:r>
        <w:t>告警描述:Abnormal heartbeat signal between the active and standby iBMCs.当检测到主从iBMC之间心跳异常时,产生此告警。产生此告警的主体类型为:BMC</w:t>
      </w:r>
    </w:p>
    <w:p>
      <w:r>
        <w:t>告警描述:Different CPU models detected during system startup.当服务器CPU型号不一致时,产生此告警。产生此告警的主体类型为:System</w:t>
      </w:r>
    </w:p>
    <w:p>
      <w:r>
        <w:t>告警描述:System suspended during startup.系统启动过程异常中断,无响应,产生此告警。产生此告警的主体类型为:System</w:t>
      </w:r>
    </w:p>
    <w:p>
      <w:r>
        <w:t>告警描述:A video controller error is detected during system startup.当BIOS没有找到显示设备时,产生此告警。产生此告警的主体类型为:Mainboard</w:t>
      </w:r>
    </w:p>
    <w:p>
      <w:r>
        <w:t>告警描述:A PS/2 or USB keyboard controller error is detected during system startup.当服务器PS/2或USB设备不可用或故障时,产生此告警。产生此告警的主体类型为:Mainboard</w:t>
      </w:r>
    </w:p>
    <w:p>
      <w:r>
        <w:t>告警描述:Inconsistent models of CPU boards.当检测到不同类型的CPU板混合使用时,产生此告警。产生此告警的主体类型为:System</w:t>
      </w:r>
    </w:p>
    <w:p>
      <w:r>
        <w:t>告警描述:Insufficient CPUs or the number of CPUs is incorrect.当检测到CPU安装位置不符合服务器要求,或CPU数量不满足配置要求时,产生此告警。产生此告警的主体类型为:System</w:t>
      </w:r>
    </w:p>
    <w:p>
      <w:r>
        <w:t>告警描述:Different types of CPUs are used.当服务器插入不支持的CPU型号或者多种型号的CPU插到同一台服务器时,产生此告警。产生此告警的主体类型为:System</w:t>
      </w:r>
    </w:p>
    <w:p>
      <w:r>
        <w:t>告警描述:Different types of HPC boards are used.当多种型号的PBI板插到同一台服务器时,产生此告警。产生此告警的主体类型为:System</w:t>
      </w:r>
    </w:p>
    <w:p>
      <w:r>
        <w:t>告警描述:The HPC type does not match the CPU board or CPU.当检测到计算模块CPU与PBI板不匹配时,产生此告警。产生此告警的主体类型为:System</w:t>
      </w:r>
    </w:p>
    <w:p>
      <w:r>
        <w:t>告警描述:Memory board arg1 [VMSECH arg2 ] SMI2 training error. Error code: arg3 .SMI2链路信号异常时,产生此告警。产生此告警的主体类型为:Memory Board</w:t>
      </w:r>
    </w:p>
    <w:p>
      <w:r>
        <w:t>告警描述:CPU arg1 [VMSECH arg2 ] SMI2 training error. Error code: arg3 .SMI2链路信号异常时,产生此告警。产生此告警的主体类型为:Mainboard</w:t>
      </w:r>
    </w:p>
    <w:p>
      <w:r>
        <w:t>告警描述:CPU arg1 has an uncorrectable error.CPU arg1发生了不可纠正错误时,产生此告警。产生此告警的主体类型为:CPU</w:t>
      </w:r>
    </w:p>
    <w:p>
      <w:r>
        <w:t>告警描述:SD RAID controller failure.SD卡RAID控制器故障时,产生此告警。产生此告警的主体类型为:SD Controller说明SD卡的槽位及分布情况,请参考各服务器用户指南。</w:t>
      </w:r>
    </w:p>
    <w:p>
      <w:r>
        <w:t>告警描述:Failed to obtain the MOS 2 FET voltage drop of the soft-start circuit.主板缓起电路MOS2管前后压差读取失败。产生此告警的主体类型为:Mainboard。</w:t>
      </w:r>
    </w:p>
    <w:p>
      <w:r>
        <w:t>告警描述:The SLIM cable to arg1 on arg2 is not properly connected.当主板与PCIe设备间的SLIM线缆连接异常时,产生此告警。产生此告警的主体类型为:Cable</w:t>
      </w:r>
    </w:p>
    <w:p>
      <w:r>
        <w:t>告警描述:The SLIM cable to arg1 on arg2 is not present.当主板与PCIe设备之间的SLIM线缆不在位时,产生此告警。产生此告警的主体类型为:Cable</w:t>
      </w:r>
    </w:p>
    <w:p>
      <w:r>
        <w:t>告警描述:PCH arg1 clock signals lost.PCH时钟丢失时,产生此告警。产生此告警的主体类型为:PCH</w:t>
      </w:r>
    </w:p>
    <w:p>
      <w:r>
        <w:t>告警描述:Mainboard arg1 clock arg2 signals lost.主板时钟丢失时,产生此告警。产生此告警的主体类型为:Mainboard。</w:t>
      </w:r>
    </w:p>
    <w:p>
      <w:r>
        <w:t>告警描述:Failed to obtain data of the CPU arg1 margin.CPU margin读取失败时,产生此告警。产生此告警的主体类型为:CPU</w:t>
      </w:r>
    </w:p>
    <w:p>
      <w:r>
        <w:t>告警描述:Failed to obtain data of the total system power.系统总功率读取失败时,产生此告警。产生此告警的主体为:System</w:t>
      </w:r>
    </w:p>
    <w:p>
      <w:r>
        <w:t>告警描述:Network arg1 [ arg2 ] arg3 optical module transmission speed does not match the speed supported bythe NIC.网卡光模块的速率与网卡支持的速率不匹配时,产生此告警。产生此告警的主体类型为:Port</w:t>
      </w:r>
    </w:p>
    <w:p>
      <w:r>
        <w:t>告警描述:Abnormal Rx or Tx powers were detected on [ arg2 ] arg3 on arg1 .网卡光模块的当前发送或接收功率有异常时,产生此告警。产生此告警的主体类型为:Port</w:t>
      </w:r>
    </w:p>
    <w:p>
      <w:r>
        <w:t>告警描述:Right mounting ear is not present.服务器无法检测到右挂耳时,产生此告警。产生此告警的主体类型为:Chassis</w:t>
      </w:r>
    </w:p>
    <w:p>
      <w:r>
        <w:t>告警描述:The clock is out of lock on arg1 PCIe card arg2 ( arg3 ). Error code: arg4PCIe卡时钟失锁时,产生此告警。产生此告警的主体类型为:PCIe Card</w:t>
      </w:r>
    </w:p>
    <w:p>
      <w:r>
        <w:t>告警描述:The DDR calibration failed on arg1 PCIe card arg2 ( arg3 ). Error code: arg4PCIe卡DDR校准失败时,产生此告警。产生此告警的主体类型为:PCIe Card</w:t>
      </w:r>
    </w:p>
    <w:p>
      <w:r>
        <w:t>告警描述:The DDR on arg1 PCIe card arg2 ( arg3 ) is malfunctioning. Error code: arg4PCIe卡DDR工作异常时,产生此告警。产生此告警的主体类型为:PCIe Card</w:t>
      </w:r>
    </w:p>
    <w:p>
      <w:r>
        <w:t>告警描述:The link on arg1 PCIe card arg2 ( arg3 ) is faulty. Error code: arg4PCIe卡PCIe链路异常时,产生此告警。产生此告警的主体类型为:PCIe Card</w:t>
      </w:r>
    </w:p>
    <w:p>
      <w:r>
        <w:t>告警描述:Services on arg1 PCIe card arg2 ( arg3 ) are interrupted. Error code: arg4PCIe卡业务异常中断时,产生此告警。产生此告警的主体类型为:PCIe Card</w:t>
      </w:r>
    </w:p>
    <w:p>
      <w:r>
        <w:t>告警描述:Failed to obtain data of the arg1 disk arg2 VPD information.硬盘VPD信息读取失败时,产生此告警。产生此告警的主体类型为:Disk</w:t>
      </w:r>
    </w:p>
    <w:p>
      <w:r>
        <w:t>告警描述:The logical drive arg1 under RAID card arg2 is arg3 .RAID卡下逻辑盘状态发生变化时,产生此告警。产生此告警的主体类型为:Logical Drive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webSettings" Target="webSettings.xml"/><Relationship Id="rId4"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8" Type="http://schemas.openxmlformats.org/officeDocument/2006/relationships/theme" Target="theme/theme1.xml"/><Relationship Id="rId3" Type="http://schemas.openxmlformats.org/officeDocument/2006/relationships/styles" Target="styles.xml"/><Relationship Id="rId5"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