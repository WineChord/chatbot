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2.3.1 ALM-0x12000001 进风口温度过高(Chassis,轻微告警)</w:t>
      </w:r>
    </w:p>
    <w:p>
      <w:r>
        <w:t>2.3.2 ALM-0x12000003 进风口温度过高(Chassis,严重告警)</w:t>
      </w:r>
    </w:p>
    <w:p>
      <w:r>
        <w:t>2.3.3 ALM-0x1200000F 进风口温度过高(Chassis,紧急告警)</w:t>
      </w:r>
    </w:p>
    <w:p>
      <w:r>
        <w:t>2.3.4 ALM-0x12000013 进风口温度读取失败(Chassis,轻微告警)</w:t>
      </w:r>
    </w:p>
    <w:p>
      <w:r>
        <w:t>2.3.5 ALM-0x12000015 进风口温度过低(Chassis,严重告警)</w:t>
      </w:r>
    </w:p>
    <w:p>
      <w:r>
        <w:t>2.3.6 ALM-0x27000001 PCH 温度过高(PCH,轻微告警)</w:t>
      </w:r>
    </w:p>
    <w:p>
      <w:r>
        <w:t>2.3.7 ALM-0x00000003 CPU 温度过高即将触发降频(CPU,严重告警)</w:t>
      </w:r>
    </w:p>
    <w:p>
      <w:r>
        <w:t>2.3.8 ALM-0x00000005 CPU VDDQ 温度过高(CPU,轻微告警)</w:t>
      </w:r>
    </w:p>
    <w:p>
      <w:r>
        <w:t>2.3.9 ALM-0x00000007 CPU VRD 温度过高(CPU,轻微告警)</w:t>
      </w:r>
    </w:p>
    <w:p>
      <w:r>
        <w:t>2.3.10 ALM-0x0000003B CPU DTS 温度读取失败(CPU,轻微告警)</w:t>
      </w:r>
    </w:p>
    <w:p>
      <w:r>
        <w:t>2.3.11 ALM-0x01000001 CPU 下挂内存温度过高(Memory,严重告警)</w:t>
      </w:r>
    </w:p>
    <w:p>
      <w:r>
        <w:t>2.3.12 ALM-0x0600000B RAID 扣卡温度过高(RAID Card,轻微告警)</w:t>
      </w:r>
    </w:p>
    <w:p>
      <w:r>
        <w:t>2.3.13 ALM-0x0000000F CPU 过热关机(CPU,紧急告警)</w:t>
      </w:r>
    </w:p>
    <w:p>
      <w:r>
        <w:t>2.3.14 ALM-0x00000019 CPU 温度即将达到最高温度(CPU,轻微告警)</w:t>
      </w:r>
    </w:p>
    <w:p>
      <w:r>
        <w:t>2.3.15 ALM-0x02000015 硬盘温度过高(Disk,轻微告警)</w:t>
      </w:r>
    </w:p>
    <w:p>
      <w:r>
        <w:t>2.3.16 ALM-0x08000003 PCIe 卡温度过高(PCIe Card,轻微告警)</w:t>
      </w:r>
    </w:p>
    <w:p>
      <w:r>
        <w:t>2.3.17 ALM-0x23000001 I/O 板进风口中间温度过高(I/O Board,轻微告警)</w:t>
      </w:r>
    </w:p>
    <w:p>
      <w:r>
        <w:t>2.3.18 ALM-0x23000003 I/O 板进风口右侧温度过高(I/O Board,轻微告警)</w:t>
      </w:r>
    </w:p>
    <w:p>
      <w:r>
        <w:t>2.3.19 ALM-0x23000005 I/O 板进风口左侧温度过高(I/O Board,轻微告警)</w:t>
      </w:r>
    </w:p>
    <w:p>
      <w:r>
        <w:t>2.3.20 ALM-0x03000011 电源温度过高(PSU,严重告警)</w:t>
      </w:r>
    </w:p>
    <w:p>
      <w:r>
        <w:t>2.3.21 ALM-0x24000001 CPU 板温度过高(CPU Board,轻微告警)</w:t>
      </w:r>
    </w:p>
    <w:p>
      <w:r>
        <w:t>2.3.22 ALM-0x0D000003 网卡扣卡温度过高(NIC,轻微告警)</w:t>
      </w:r>
    </w:p>
    <w:p>
      <w:r>
        <w:t>2.3.23 ALM-0x100000C1 缓起电路温度过高(Mainboard,严重告警)</w:t>
      </w:r>
    </w:p>
    <w:p>
      <w:r>
        <w:t>2.3.24 ALM-0x23000031 IO 板缓起电路温度过高(I/O Board,严重告警)</w:t>
      </w:r>
    </w:p>
    <w:p>
      <w:r>
        <w:t>2.3.25 ALM-0x24000009 CPU 板缓起电路温度过高(CPU Board,严重告警)</w:t>
      </w:r>
    </w:p>
    <w:p>
      <w:r>
        <w:t>2.3.26 ALM-0x0800000D PCIe 标卡 CPU 温度过高(PCIe Card,轻微告警)</w:t>
      </w:r>
    </w:p>
    <w:p>
      <w:r>
        <w:t>2.3.27 ALM-0x0800000B PCIe 卡温度过高(PCIe Card,严重告警)</w:t>
      </w:r>
    </w:p>
    <w:p>
      <w:r>
        <w:t>2.3.28 ALM-0x0800000F PCIe 标卡 CPU 温度过高(PCIe Card,严重告警)</w:t>
      </w:r>
    </w:p>
    <w:p>
      <w:r>
        <w:t>2.3.29 ALM-0x00000061 CPU VRD 温度读取失败(CPU,轻微告警)</w:t>
      </w:r>
    </w:p>
    <w:p>
      <w:r>
        <w:t>2.3.30 ALM-0x08000009 PCIe 标卡 DIMM 内存温度过高(PCIeCard,轻微告警)</w:t>
      </w:r>
    </w:p>
    <w:p>
      <w:r>
        <w:t>2.3.31 ALM-0x0100003B 内存温度过高(Memory,轻微告警)</w:t>
      </w:r>
    </w:p>
    <w:p>
      <w:r>
        <w:t>2.3.32 ALM-0x0100003F 内存温度读取失败(Memory,轻微告警)</w:t>
      </w:r>
    </w:p>
    <w:p>
      <w:r>
        <w:t>2.3.33 ALM-0x0000006D CPU 核心温度过高(CPU,轻微告警)</w:t>
      </w:r>
    </w:p>
    <w:p>
      <w:r>
        <w:t>2.3.34 ALM-0x06000019 RAID 扣卡 BBU 温度过高(RAID Card,轻微告警)</w:t>
      </w:r>
    </w:p>
    <w:p>
      <w:r>
        <w:t>2.4.1 ALM-0x10000001 系统 3.3V 电压过低(Mainboard,严重告警)</w:t>
      </w:r>
    </w:p>
    <w:p>
      <w:r>
        <w:t>2.4.2 ALM-0x10000003 系统 3.3V 电压过高(Mainboard,严重告警)</w:t>
      </w:r>
    </w:p>
    <w:p>
      <w:r>
        <w:t>2.4.3 ALM-0x10000005 系统 5V 电压过低(Mainboard,严重告警)</w:t>
      </w:r>
    </w:p>
    <w:p>
      <w:r>
        <w:t>2.4.4 ALM-0x10000007 系统 5V 电压过高(Mainboard,严重告警)</w:t>
      </w:r>
    </w:p>
    <w:p>
      <w:r>
        <w:t>2.4.5 ALM-0x10000009 系统 12V 电压过低(Mainboard,严重告警)</w:t>
      </w:r>
    </w:p>
    <w:p>
      <w:r>
        <w:t>2.4.6 ALM-0x1000000B 系统 12V 电压过高(Mainboard,严重告警)</w:t>
      </w:r>
    </w:p>
    <w:p>
      <w:r>
        <w:t>2.4.7 ALM-0x100000B7 缓起电路电压过低(Mainboard,严重告警)</w:t>
      </w:r>
    </w:p>
    <w:p>
      <w:r>
        <w:t>2.4.8 ALM-0x10000063 系统 3.3V 电压读取失败(Mainboard,轻微告警)</w:t>
      </w:r>
    </w:p>
    <w:p>
      <w:r>
        <w:t>2.4.9 ALM-0x10000065 系统 5V 电压读取失败(Mainboard,轻微告警)</w:t>
      </w:r>
    </w:p>
    <w:p>
      <w:r>
        <w:t>2.4.10 ALM-0x10000067 系统 12V 电压读取失败(Mainboard,轻微告警)</w:t>
      </w:r>
    </w:p>
    <w:p>
      <w:r>
        <w:t>2.4.11 ALM-0x1000006D Standby 5V 电压读取失败(Mainboard,轻微告警)</w:t>
      </w:r>
    </w:p>
    <w:p>
      <w:r>
        <w:t>2.4.12 ALM-0x1000006F Standby 3.3V 电压读取失败(Mainboard,轻微告警)</w:t>
      </w:r>
    </w:p>
    <w:p>
      <w:r>
        <w:t>2.4.13 ALM-0x10000071 Standby 2.5V 电压读取失败(Mainboard,轻微告警)</w:t>
      </w:r>
    </w:p>
    <w:p>
      <w:r>
        <w:t>2.4.14 ALM-0x10000073 Standby 1.5V 电压读取失败(Mainboard,轻微告警)</w:t>
      </w:r>
    </w:p>
    <w:p>
      <w:r>
        <w:t>2.4.15 ALM-0x10000077 Standby 1.1V 电压读取失败(Mainboard,轻微告警)</w:t>
      </w:r>
    </w:p>
    <w:p>
      <w:r>
        <w:t>2.4.16 ALM-0x0000000B CPU 电压过低(CPU,严重告警)</w:t>
      </w:r>
    </w:p>
    <w:p>
      <w:r>
        <w:t>2.4.17 ALM-0x0000000D CPU 电压过高(CPU,严重告警)</w:t>
      </w:r>
    </w:p>
    <w:p>
      <w:r>
        <w:t>2.4.18 ALM-0x01000003 CPU 下内存 VDDQ1 电压过低(Memory,严重告警)</w:t>
      </w:r>
    </w:p>
    <w:p>
      <w:r>
        <w:t>2.4.19 ALM-0x01000005 CPU 下内存 VDDQ1 电压过高(Memory,严重告警)</w:t>
      </w:r>
    </w:p>
    <w:p>
      <w:r>
        <w:t>2.4.20 ALM-0x01000007 CPU 下内存 VDDQ2 电压过低(Memory,严重告警)</w:t>
      </w:r>
    </w:p>
    <w:p>
      <w:r>
        <w:t>2.4.21 ALM-0x01000009 CPU 下内存 VDDQ2 电压过高(Memory,严重告警)</w:t>
      </w:r>
    </w:p>
    <w:p>
      <w:r>
        <w:t>2.4.22 ALM-0x2C000007 系统异常下电(System,严重告警)</w:t>
      </w:r>
    </w:p>
    <w:p>
      <w:r>
        <w:t>2.4.23 ALM-0x03000007 电源冗余失效(PSU,严重告警)</w:t>
      </w:r>
    </w:p>
    <w:p>
      <w:r>
        <w:t>2.4.24 ALM-0x03000009 电源故障(PSU,严重告警)</w:t>
      </w:r>
    </w:p>
    <w:p>
      <w:r>
        <w:t>2.4.25 ALM-0x0300000B 电源预故障(PSU,轻微告警)</w:t>
      </w:r>
    </w:p>
    <w:p>
      <w:r>
        <w:t>2.4.26 ALM-0x0300000D 电源输入丢失(PSU,紧急告警)</w:t>
      </w:r>
    </w:p>
    <w:p>
      <w:r>
        <w:t>2.4.27 ALM-0x0300000F 电源风扇故障(PSU,严重告警)</w:t>
      </w:r>
    </w:p>
    <w:p>
      <w:r>
        <w:t>2.4.28 ALM-0x10000023 主板 STANDBY 2.5V 电压过低(Mainboard,严重告警)</w:t>
      </w:r>
    </w:p>
    <w:p>
      <w:r>
        <w:t>2.4.29 ALM-0x10000025 主板 STANDBY 2.5V 电压过高(Mainboard,严重告警)</w:t>
      </w:r>
    </w:p>
    <w:p>
      <w:r>
        <w:t>2.4.30 ALM-0x10000033 主板 STANDBY 5V 电压过低(Mainboard,严重告警)</w:t>
      </w:r>
    </w:p>
    <w:p>
      <w:r>
        <w:t>2.4.31 ALM-0x10000035 主板 STANDBY 5V 电压过高(Mainboard,严重告警)</w:t>
      </w:r>
    </w:p>
    <w:p>
      <w:r>
        <w:t>2.4.32 ALM-0x0600000F RAID 扣卡 BBU 电压低(RAID Card,严重告警)</w:t>
      </w:r>
    </w:p>
    <w:p>
      <w:r>
        <w:t>2.4.33 ALM-0x06000011 RAID 扣卡 BBU 故障(RAID Card,严重告警)</w:t>
      </w:r>
    </w:p>
    <w:p>
      <w:r>
        <w:t>2.4.34 ALM-0x08000039 PCIe RAID 标卡 BBU 电压低(PCIeCard,严重告警)</w:t>
      </w:r>
    </w:p>
    <w:p>
      <w:r>
        <w:t>2.4.35 ALM-0x0800003B PCIe RAID 标卡 BBU 故障(PCIe Card,严重告警)</w:t>
      </w:r>
    </w:p>
    <w:p>
      <w:r>
        <w:t>2.4.36 ALM-0x1000008B STANDBY 1.1V 电压过低(Mainboard,严重告警)</w:t>
      </w:r>
    </w:p>
    <w:p>
      <w:r>
        <w:t>2.4.37 ALM-0x1000008D STANDBY 1.1V 电压过高(Mainboard,严重告警)</w:t>
      </w:r>
    </w:p>
    <w:p>
      <w:r>
        <w:t>2.4.38 ALM-0x1000008F STANDBY 1.5V 电压过低(Mainboard,严重告警)</w:t>
      </w:r>
    </w:p>
    <w:p>
      <w:r>
        <w:t>2.4.39 ALM-0x10000091 STANDBY 1.5V 电压过高(Mainboard,严重告警)</w:t>
      </w:r>
    </w:p>
    <w:p>
      <w:r>
        <w:t>2.4.40 ALM-0x1000003B 系统 1.1V 电压过低(Mainboard,严重告警)</w:t>
      </w:r>
    </w:p>
    <w:p>
      <w:r>
        <w:t>2.4.41 ALM-0x1000003D 系统 1.1V 电压过高(Mainboard,严重告警)</w:t>
      </w:r>
    </w:p>
    <w:p>
      <w:r>
        <w:t>2.4.42 ALM-0x1000003F 主板 STANDBY 1.2V 电压过低(Mainboard,严重告警)</w:t>
      </w:r>
    </w:p>
    <w:p>
      <w:r>
        <w:t>2.4.43 ALM-0x10000041 主板 STANDBY 1.2V 电压过高(Mainboard,严重告警)</w:t>
      </w:r>
    </w:p>
    <w:p>
      <w:r>
        <w:t>2.4.44 ALM-0x08000011 PCIe 标卡电池电压过低(PCIe Card,轻微告警)</w:t>
      </w:r>
    </w:p>
    <w:p>
      <w:r>
        <w:t>2.4.45 ALM-0x10000069 系统 1.1V 电压读取失败(Mainboard,轻微告警)</w:t>
      </w:r>
    </w:p>
    <w:p>
      <w:r>
        <w:t>2.4.46 ALM-0x1000006B 系统 1.5V 电压读取失败(Mainboard,轻微告警)</w:t>
      </w:r>
    </w:p>
    <w:p>
      <w:r>
        <w:t>2.4.47 ALM-0x10000075 Standby 1.2V 电压读取失败(Mainboard,轻微告警)</w:t>
      </w:r>
    </w:p>
    <w:p>
      <w:r>
        <w:t>2.4.48 ALM-0x1000007B 缓起电路 MOS 管前后压差读取失败(Mainboard,轻微告警)</w:t>
      </w:r>
    </w:p>
    <w:p>
      <w:r>
        <w:t>2.4.49 ALM-0x08000013 PCIe 标卡电压过低(PCIe Card,严重告警)</w:t>
      </w:r>
    </w:p>
    <w:p>
      <w:r>
        <w:t>2.4.50 ALM-0x08000015 PCIe 标卡电压过高(PCIe Card,严重告警)</w:t>
      </w:r>
    </w:p>
    <w:p>
      <w:r>
        <w:t>2.4.51 ALM-0x08000017 PCIe 标卡电压读取失败(PCIe Card,轻微告警)</w:t>
      </w:r>
    </w:p>
    <w:p>
      <w:r>
        <w:t>2.4.52 ALM-0x23000013 I/O 板 12V 电压读取失败(I/O Board,轻微告警)</w:t>
      </w:r>
    </w:p>
    <w:p>
      <w:r>
        <w:t>2.4.53 ALM-0x2C00003F CPU 数量不满足配置(System,严重告警)</w:t>
      </w:r>
    </w:p>
    <w:p>
      <w:r>
        <w:t>2.4.54 ALM-0x2C00005F 产品识别失败(System,严重告警)</w:t>
      </w:r>
    </w:p>
    <w:p>
      <w:r>
        <w:t>2.4.55 ALM-0x01000023 CPU 下挂内存 VPP1 电压读取失败(Memory,轻微告警)</w:t>
      </w:r>
    </w:p>
    <w:p>
      <w:r>
        <w:t>2.4.56 ALM-0x03000015 电源输出过压(PSU,严重告警)</w:t>
      </w:r>
    </w:p>
    <w:p>
      <w:r>
        <w:t>2.4.57 ALM-0x03000017 电源输出欠压或者无输出(PSU,严重告警)</w:t>
      </w:r>
    </w:p>
    <w:p>
      <w:r>
        <w:t>2.4.58 ALM-0x03000019 电源输出过流(PSU,严重告警)</w:t>
      </w:r>
    </w:p>
    <w:p>
      <w:r>
        <w:t>2.4.59 ALM-0x0300001B 电源输入过压(PSU,严重告警)</w:t>
      </w:r>
    </w:p>
    <w:p>
      <w:r>
        <w:t>2.4.60 ALM-0x0300001F 整机掉电(PSU,严重告警)</w:t>
      </w:r>
    </w:p>
    <w:p>
      <w:r>
        <w:t>2.4.61 ALM-0x0000003D CPU 的 VCCP 电压过高(CPU,严重告警)</w:t>
      </w:r>
    </w:p>
    <w:p>
      <w:r>
        <w:t>2.4.62 ALM-0x0000003F CPU 的 VCCP 电压过低(CPU,严重告警)</w:t>
      </w:r>
    </w:p>
    <w:p>
      <w:r>
        <w:t>2.4.63 ALM-0x00000041 CPU 的 VCCP 电压读取失败(CPU,轻微告警)</w:t>
      </w:r>
    </w:p>
    <w:p>
      <w:r>
        <w:t>2.4.64 ALM-0x0000004F CPU 的 VSA 电压过高(CPU,严重告警)</w:t>
      </w:r>
    </w:p>
    <w:p>
      <w:r>
        <w:t>2.4.65 ALM-0x00000051 CPU 的 VSA 电压过低(CPU,严重告警)</w:t>
      </w:r>
    </w:p>
    <w:p>
      <w:r>
        <w:t>2.4.66 ALM-0x0000005B CPU 的 VMCP 电压过高(CPU,严重告警)</w:t>
      </w:r>
    </w:p>
    <w:p>
      <w:r>
        <w:t>2.4.67 ALM-0x0000005D CPU 的 VMCP 电压过低(CPU,严重告警)</w:t>
      </w:r>
    </w:p>
    <w:p>
      <w:r>
        <w:t>2.4.68 ALM-0x0000005F CPU 的 VMCP 电压读取失败(CPU,轻微告警)</w:t>
      </w:r>
    </w:p>
    <w:p>
      <w:r>
        <w:t>2.4.69 ALM-0x2700000F PCH VPVNN 电压过高(PCH,严重告警)</w:t>
      </w:r>
    </w:p>
    <w:p>
      <w:r>
        <w:t>2.4.70 ALM-0x27000017 PCH PRIM 1.05V 电压过低(PCH,严重告警)</w:t>
      </w:r>
    </w:p>
    <w:p>
      <w:r>
        <w:t>2.4.71 ALM-0x27000019 PCH PRIM 1.05V 电压读取失败(PCH,轻微告警)</w:t>
      </w:r>
    </w:p>
    <w:p>
      <w:r>
        <w:t>2.4.72 ALM-0x00000053 CPU 的 VSA 电压读取失败(CPU,轻微告警)</w:t>
      </w:r>
    </w:p>
    <w:p>
      <w:r>
        <w:t>2.4.73 ALM-0x00000055 CPU 的 VCCIO 电压过高(CPU,严重告警)</w:t>
      </w:r>
    </w:p>
    <w:p>
      <w:r>
        <w:t>2.4.74 ALM-0x00000057 CPU 的 VCCIO 电压过低(CPU,严重告警)</w:t>
      </w:r>
    </w:p>
    <w:p>
      <w:r>
        <w:t>2.4.75 ALM-0x00000059 CPU 的 VCCIO 电压读取失败(CPU,轻微告警)</w:t>
      </w:r>
    </w:p>
    <w:p>
      <w:r>
        <w:t>2.4.76 ALM-0x27000011 PCH VPVNN 电压过低(PCH,严重告警)</w:t>
      </w:r>
    </w:p>
    <w:p>
      <w:r>
        <w:t>2.4.77 ALM-0x27000013 PCH VPVNN 电压读取失败(PCH,轻微告警)</w:t>
      </w:r>
    </w:p>
    <w:p>
      <w:r>
        <w:t>2.4.78 ALM-0x27000015 PCH PRIM 1.05V 电压过高(PCH,严重告警)</w:t>
      </w:r>
    </w:p>
    <w:p>
      <w:r>
        <w:t>2.4.79 ALM-0x100000A1 STANDBY 1.8V 电压过低(Mainboard,严重告警)</w:t>
      </w:r>
    </w:p>
    <w:p>
      <w:r>
        <w:t>2.4.80 ALM-0x100000A5 STANDBY 1.8V 电压读取失败(Mainboard,轻微告警)</w:t>
      </w:r>
    </w:p>
    <w:p>
      <w:r>
        <w:t>2.4.81 ALM-0x100000A3 STANDBY 1.8V 电压过高(Mainboard,严重告警)</w:t>
      </w:r>
    </w:p>
    <w:p>
      <w:r>
        <w:t>2.4.82 ALM-0x00000063 CPU 电压读取失败(CPU,轻微告警)</w:t>
      </w:r>
    </w:p>
    <w:p>
      <w:r>
        <w:t>2.4.83 ALM-0x1000000F STANDBY 3.3V 电压过低(Mainboard,严重告警)</w:t>
      </w:r>
    </w:p>
    <w:p>
      <w:r>
        <w:t>2.4.84 ALM-0x10000011 STANDBY 3.3V 电压过高(Mainboard,严重告警)</w:t>
      </w:r>
    </w:p>
    <w:p>
      <w:r>
        <w:t>2.4.85 ALM-0x0100001B CPU 下内存 VPP1 电压过高(Memory,严重告警)</w:t>
      </w:r>
    </w:p>
    <w:p>
      <w:r>
        <w:t>2.4.86 ALM-0x01000019 CPU 下内存 VPP1 电压过低(Memory,严重告警)</w:t>
      </w:r>
    </w:p>
    <w:p>
      <w:r>
        <w:t>2.4.87 ALM-0x2C00002B 上电超时(System,严重告警)</w:t>
      </w:r>
    </w:p>
    <w:p>
      <w:r>
        <w:t>2.4.88 ALM-0x05000001 硬盘背板电源异常(Disk Backplane,严重告警)</w:t>
      </w:r>
    </w:p>
    <w:p>
      <w:r>
        <w:t>2.4.89 ALM-0x1000002B 主板系统 1.5V 电压过低(Mainboard,严重告警)</w:t>
      </w:r>
    </w:p>
    <w:p>
      <w:r>
        <w:t>2.4.90 ALM-0x1000002D 主板系统 1.5V 电压过高(Mainboard,严重告警)</w:t>
      </w:r>
    </w:p>
    <w:p>
      <w:r>
        <w:t>2.4.91 ALM-0x1000002F 主板缓启电路 MOS 管前后压降过大(Mainboard,严重告警)</w:t>
      </w:r>
    </w:p>
    <w:p>
      <w:r>
        <w:t>2.4.92 ALM-0x10000031 主板缓启电路 MOS 管前后压降过大(Mainboard,紧急告警)</w:t>
      </w:r>
    </w:p>
    <w:p>
      <w:r>
        <w:t>2.4.93 ALM-0x1000009D 主板缓启电路 MOS2 管前后压降过大严重告警(Mainboard,严重告警)</w:t>
      </w:r>
    </w:p>
    <w:p>
      <w:r>
        <w:t>2.4.94 ALM-0x0000006F CPU Nimbus 电压过低(CPU,严重告警)</w:t>
      </w:r>
    </w:p>
    <w:p>
      <w:r>
        <w:t>2.4.95 ALM-0x00000071 CPU Nimbus 电压过高(CPU,严重告警)</w:t>
      </w:r>
    </w:p>
    <w:p>
      <w:r>
        <w:t>2.4.96 ALM-0x2900000F 网卡光模块电压异常(Port,严重告警)</w:t>
      </w:r>
    </w:p>
    <w:p>
      <w:r>
        <w:t>2.4.97 ALM-0x18000003 风扇背板电源故障(Fan Backplane,紧急告警)</w:t>
      </w:r>
    </w:p>
    <w:p>
      <w:r>
        <w:t>2.4.98 ALM-0x0F000011 Riser 卡电源故障(PCIE Riser,严重告警)</w:t>
      </w:r>
    </w:p>
    <w:p>
      <w:r>
        <w:t>2.5.1 ALM-0x2C000025 看门狗超时导致系统强制重启(System,严重告警)</w:t>
      </w:r>
    </w:p>
    <w:p>
      <w:r>
        <w:t>2.5.2 ALM-0x2C000027 看门狗超时导致系统下电(System,严重告警)</w:t>
      </w:r>
    </w:p>
    <w:p>
      <w:r>
        <w:t>2.5.3 ALM-0x2C000029 看门狗超时导致系统强制下电再上电(System,严重告警)</w:t>
      </w:r>
    </w:p>
    <w:p>
      <w:r>
        <w:t>2.6.1 ALM-0x49000001 BMA 建立转发映射表失败(BMA,轻微告警)</w:t>
      </w:r>
    </w:p>
    <w:p>
      <w:r>
        <w:t>2.6.2 ALM-0x08000005 PCIe 标卡温度读取失败(PCIe Card,轻微告警)</w:t>
      </w:r>
    </w:p>
    <w:p>
      <w:r>
        <w:t>2.6.3 ALM-0x00000023 CPU 核心温度读取失败(CPU,轻微告警)</w:t>
      </w:r>
    </w:p>
    <w:p>
      <w:r>
        <w:t>2.6.4 ALM-0x00000025 CPU VDDQ 温度读取失败(CPU,轻微告警)</w:t>
      </w:r>
    </w:p>
    <w:p>
      <w:r>
        <w:t>2.6.5 ALM-0x12000017 出风口温度读取失败(Chassis,轻微告警)</w:t>
      </w:r>
    </w:p>
    <w:p>
      <w:r>
        <w:t>2.6.6 ALM-0x0100001F CPU 下挂内存 VDDQ1 电压读取失败(Memory,轻微告警)</w:t>
      </w:r>
    </w:p>
    <w:p>
      <w:r>
        <w:t>2.6.7 ALM-0x01000021 CPU 下挂内存 VDDQ2 电压读取失败(Memory,轻微告警)</w:t>
      </w:r>
    </w:p>
    <w:p>
      <w:r>
        <w:t>2.6.8 ALM-0x24000003 CPU 板温度读取失败(CPU Board,轻微告警)</w:t>
      </w:r>
    </w:p>
    <w:p>
      <w:r>
        <w:t>2.6.9 ALM-0x0600000D RAID 扣卡温度读取失败(RAID Card,轻微告警)</w:t>
      </w:r>
    </w:p>
    <w:p>
      <w:r>
        <w:t>2.6.10 ALM-0x23000007 I/O 板进风口中间温度读取失败(I/OBoard,轻微告警)</w:t>
      </w:r>
    </w:p>
    <w:p>
      <w:r>
        <w:t>2.6.11 ALM-0x23000009 I/O 板进风口右侧温度读取失败(I/OBoard,轻微告警)</w:t>
      </w:r>
    </w:p>
    <w:p>
      <w:r>
        <w:t>2.6.12 ALM-0x2300000B I/O 板进风口左侧温度读取失败(I/OBoard,轻微告警)</w:t>
      </w:r>
    </w:p>
    <w:p>
      <w:r>
        <w:t>2.6.13 ALM-0x2700000B PCH 温度读取失败(PCH,轻微告警)</w:t>
      </w:r>
    </w:p>
    <w:p>
      <w:r>
        <w:t>2.6.14 ALM-0x0D000005 网卡扣卡温度读取失败(NIC,轻微告警)</w:t>
      </w:r>
    </w:p>
    <w:p>
      <w:r>
        <w:t>2.6.15 ALM-0x10000089 主板电子标签读取失败(Mainboard,轻微告警)</w:t>
      </w:r>
    </w:p>
    <w:p>
      <w:r>
        <w:t>2.6.16 ALM-0x02000017 硬盘温度读取失败(Disk,轻微告警)</w:t>
      </w:r>
    </w:p>
    <w:p>
      <w:r>
        <w:t>2.6.17 ALM-0x03000013 电源通讯异常(PSU,轻微告警)</w:t>
      </w:r>
    </w:p>
    <w:p>
      <w:r>
        <w:t>2.6.18 ALM-0x0600001B RAID 扣卡 BBU 温度读取失败(RAIDCard,轻微告警)</w:t>
      </w:r>
    </w:p>
    <w:p>
      <w:r>
        <w:t>2.7.1 ALM-0x02000007 硬盘故障(Disk,严重告警)</w:t>
      </w:r>
    </w:p>
    <w:p>
      <w:r>
        <w:t>2.7.2 ALM-0x02000009 硬盘预故障(Disk,轻微告警)</w:t>
      </w:r>
    </w:p>
    <w:p>
      <w:r>
        <w:t>2.7.3 ALM-0x0200000B 硬盘 RAID 阵列失效(Disk,严重告警)</w:t>
      </w:r>
    </w:p>
    <w:p>
      <w:r>
        <w:t>2.7.4 ALM-0x02000013 硬盘 MCE/AER 错误(Disk,紧急告警)</w:t>
      </w:r>
    </w:p>
    <w:p>
      <w:r>
        <w:t>2.7.5 ALM-0x21000005 SD 卡 RAID 失效(SD Card,严重告警)</w:t>
      </w:r>
    </w:p>
    <w:p>
      <w:r>
        <w:t>2.7.6 ALM-0x2100000B SD 卡 RAID 重构失败(SD Card,严重告警)</w:t>
      </w:r>
    </w:p>
    <w:p>
      <w:r>
        <w:t>2.7.7 ALM-0x2100000D SD 卡故障(SD Card,严重告警)</w:t>
      </w:r>
    </w:p>
    <w:p>
      <w:r>
        <w:t>2.7.8 ALM-0x2100000F 无 SD 卡(SD Card,严重告警)</w:t>
      </w:r>
    </w:p>
    <w:p>
      <w:r>
        <w:t>2.7.9 ALM-0x0200001D 硬盘剩余磨损率过低(Disk,严重告警)</w:t>
      </w:r>
    </w:p>
    <w:p>
      <w:r>
        <w:t>2.8.1 ALM-0x04000005 风扇冗余失效(Fan,严重告警)</w:t>
      </w:r>
    </w:p>
    <w:p>
      <w:r>
        <w:t>2.8.2 ALM-0x04000007 风扇转速偏差大(Fan,严重告警)</w:t>
      </w:r>
    </w:p>
    <w:p>
      <w:r>
        <w:t>2.9.1 ALM-0x01000033 CPU 下挂内存 VPP2 电压过高(Memory,严重告警)</w:t>
      </w:r>
    </w:p>
    <w:p>
      <w:r>
        <w:t>2.9.2 ALM-0x01000035 CPU 下挂内存 VPP2 电压过低(Memory,严重告警)</w:t>
      </w:r>
    </w:p>
    <w:p>
      <w:r>
        <w:t>2.9.3 ALM-0x01000037 CPU 下挂内存 VPP2 电压读取失败(Memory,轻微告警)</w:t>
      </w:r>
    </w:p>
    <w:p>
      <w:r>
        <w:t>2.9.4 ALM-0x2C00000D 系统 POST 检测到无内存(System,紧急告警)</w:t>
      </w:r>
    </w:p>
    <w:p>
      <w:r>
        <w:t>2.9.5 ALM-0x01000015 内存配置错误(Memory,紧急告警)</w:t>
      </w:r>
    </w:p>
    <w:p>
      <w:r>
        <w:t>2.9.6 ALM-0x01000017 DIMM MCE 错误(Memory,紧急告警)</w:t>
      </w:r>
    </w:p>
    <w:p>
      <w:r>
        <w:t>2.9.7 ALM-0x2C00003B 内存板混插(System,严重告警)</w:t>
      </w:r>
    </w:p>
    <w:p>
      <w:r>
        <w:t>2.9.8 ALM-0x01000025 内存配置错误(Memory,紧急告警)</w:t>
      </w:r>
    </w:p>
    <w:p>
      <w:r>
        <w:t>2.9.9 ALM-0x01000027 内存初始化错误(Memory,紧急告警)</w:t>
      </w:r>
    </w:p>
    <w:p>
      <w:r>
        <w:t>2.9.10 ALM-0x0100002F 内存初始化检测严重错误(Memory,紧急告警)</w:t>
      </w:r>
    </w:p>
    <w:p>
      <w:r>
        <w:t>2.9.11 ALM-0x2C00004B CPU 内存配置错误(System,紧急告警)</w:t>
      </w:r>
    </w:p>
    <w:p>
      <w:r>
        <w:t>2.9.12 ALM-0x2C00004D 内存初始化检测严重错误(System,紧急告警)</w:t>
      </w:r>
    </w:p>
    <w:p>
      <w:r>
        <w:t>2.9.13 ALM-0x2C00004F 系统无可用内存(System,紧急告警)</w:t>
      </w:r>
    </w:p>
    <w:p>
      <w:r>
        <w:t>2.9.14 ALM-0x2C000057 系统级内存初始化错误(System,紧急告警)</w:t>
      </w:r>
    </w:p>
    <w:p>
      <w:r>
        <w:t>2.10.1 ALM-0x08000073 PCIe 卡部件不在位(PCIe Card,轻微告警)</w:t>
      </w:r>
    </w:p>
    <w:p>
      <w:r>
        <w:t>2.10.2 ALM-0x1A00002F Nand Flash 寿命低于阈值(BMC,严重告警)</w:t>
      </w:r>
    </w:p>
    <w:p>
      <w:r>
        <w:t>2.10.3 ALM-0x1A000031 Nand Flash 预留块低于阈值(BMC,严重告警)</w:t>
      </w:r>
    </w:p>
    <w:p>
      <w:r>
        <w:t>2.10.4 ALM-0x28000017 电源线缆连接错误(Cable,严重告警)</w:t>
      </w:r>
    </w:p>
    <w:p>
      <w:r>
        <w:t>2.10.5 ALM-0x00000073 CPU 不在位(CPU,严重告警)</w:t>
      </w:r>
    </w:p>
    <w:p>
      <w:r>
        <w:t>2.10.6 ALM-0x100000AB 主 iBMC 不在位(Mainboard,紧急告警)</w:t>
      </w:r>
    </w:p>
    <w:p>
      <w:r>
        <w:t>2.10.7 ALM-0x100000B1 板载网卡 MCE/AER 错误(Mainboard,紧急告警)</w:t>
      </w:r>
    </w:p>
    <w:p>
      <w:r>
        <w:t>2.10.8 ALM-0x22000001 TPM 自检失败(Security Module,轻微告警)</w:t>
      </w:r>
    </w:p>
    <w:p>
      <w:r>
        <w:t>2.10.9 ALM-0x2C00005B 主板与硬盘背板配置不匹配(System,严重告警)</w:t>
      </w:r>
    </w:p>
    <w:p>
      <w:r>
        <w:t>2.10.10 ALM-0x23000015 IO 板时钟丢失(I/O Board,严重告警)</w:t>
      </w:r>
    </w:p>
    <w:p>
      <w:r>
        <w:t>2.10.11 ALM-0x24000007 CPU 板时钟丢失(CPU Board,严重告警)</w:t>
      </w:r>
    </w:p>
    <w:p>
      <w:r>
        <w:t>2.10.12 ALM-0x00000011 CPU 自检失败(CPU,紧急告警)</w:t>
      </w:r>
    </w:p>
    <w:p>
      <w:r>
        <w:t>2.10.13 ALM-0x00000013 CPU 配置错误(CPU,紧急告警)</w:t>
      </w:r>
    </w:p>
    <w:p>
      <w:r>
        <w:t>2.10.14 ALM-0x1000000D 主板 RTC 电池电压低(Mainboard,严重告警)</w:t>
      </w:r>
    </w:p>
    <w:p>
      <w:r>
        <w:t>2.10.15 ALM-0x28000001 SAS 线缆连接错误(Cable,严重告警)</w:t>
      </w:r>
    </w:p>
    <w:p>
      <w:r>
        <w:t>2.10.16 ALM-0x06000005 RAID 扣卡故障(RAID Card,严重告警)</w:t>
      </w:r>
    </w:p>
    <w:p>
      <w:r>
        <w:t>2.10.17 ALM-0x06000007 RAID 扣卡 MCE/AER 错误(RAIDCard,紧急告警)</w:t>
      </w:r>
    </w:p>
    <w:p>
      <w:r>
        <w:t>2.10.18 ALM-0x08000001 标准 PCIE 卡 MCE/AER 故障(PCIeCard,紧急告警)</w:t>
      </w:r>
    </w:p>
    <w:p>
      <w:r>
        <w:t>2.10.19 ALM-0x08000007 PCIe 标卡 FRU 数据读取失败(PCIeCard,轻微告警)</w:t>
      </w:r>
    </w:p>
    <w:p>
      <w:r>
        <w:t>2.10.20 ALM-0x0800001B PCIe 标卡硬件故障告警(PCIe Card,严重告警)</w:t>
      </w:r>
    </w:p>
    <w:p>
      <w:r>
        <w:t>2.10.21 ALM-0x0800001D PCIe 标卡启动盘不在位告警(PCIeCard,严重告警)</w:t>
      </w:r>
    </w:p>
    <w:p>
      <w:r>
        <w:t>2.10.22 ALM-0x0800001F PCIe 标卡内存故障(PCIe Card,严重告警)</w:t>
      </w:r>
    </w:p>
    <w:p>
      <w:r>
        <w:t>2.10.23 ALM-0x08000021 PCIe 标卡固件初始化异常(PCIe Card,严重告警)</w:t>
      </w:r>
    </w:p>
    <w:p>
      <w:r>
        <w:t>2.10.24 ALM-0x08000023 PCIe 标卡 CPU 初始化异常(PCIe Card,严重告警)</w:t>
      </w:r>
    </w:p>
    <w:p>
      <w:r>
        <w:t>2.10.25 ALM-0x08000025 PCIe 标卡看门狗超时告警(PCIe Card,严重告警)</w:t>
      </w:r>
    </w:p>
    <w:p>
      <w:r>
        <w:t>2.10.26 ALM-0x0800004B RAID 标卡故障(PCIe Card,严重告警)</w:t>
      </w:r>
    </w:p>
    <w:p>
      <w:r>
        <w:t>2.10.27 ALM-0x28000003 CPLD 信号线连接异常(Cable,严重告警)</w:t>
      </w:r>
    </w:p>
    <w:p>
      <w:r>
        <w:t>2.10.28 ALM-0x11000005 LCD 屏故障(LCD,轻微告警)</w:t>
      </w:r>
    </w:p>
    <w:p>
      <w:r>
        <w:t>2.10.29 ALM-0x2C000031 系统错误(System,紧急告警)</w:t>
      </w:r>
    </w:p>
    <w:p>
      <w:r>
        <w:t>2.10.30 ALM-0x0000001D CPU MCE/AER 错误(CPU,紧急告警)</w:t>
      </w:r>
    </w:p>
    <w:p>
      <w:r>
        <w:t>2.10.31 ALM-0x0D000001 网卡扣卡 MCE/AER 错误(NetworkCard,紧急告警)</w:t>
      </w:r>
    </w:p>
    <w:p>
      <w:r>
        <w:t>2.10.32 ALM-0x27000003 PCH MCE/AER 错误(PCH,紧急告警)</w:t>
      </w:r>
    </w:p>
    <w:p>
      <w:r>
        <w:t>2.10.33 ALM-0x32000001 硬盘扩展板故障(Expander,轻微告警)</w:t>
      </w:r>
    </w:p>
    <w:p>
      <w:r>
        <w:t>2.10.34 ALM-0x28000005 CPU 的 QPI/UPI 线连接失败(Cable,严重告警)</w:t>
      </w:r>
    </w:p>
    <w:p>
      <w:r>
        <w:t>2.10.35 ALM-0x1A000019 与其它 iBMC 心跳异常(BMC,严重告警)</w:t>
      </w:r>
    </w:p>
    <w:p>
      <w:r>
        <w:t>2.10.36 ALM-0x2C000037 CPU 型号不一致(System,紧急告警)</w:t>
      </w:r>
    </w:p>
    <w:p>
      <w:r>
        <w:t>2.10.37 ALM-0x2C000039 系统启动中断(System,紧急告警)</w:t>
      </w:r>
    </w:p>
    <w:p>
      <w:r>
        <w:t>2.10.38 ALM-0x10000061 视频控制器故障(Mainboard,紧急告警)</w:t>
      </w:r>
    </w:p>
    <w:p>
      <w:r>
        <w:t>2.10.39 ALM-0x10000093 PS/2 或 USB 键盘控制器故障(Mainboard,紧急告警)</w:t>
      </w:r>
    </w:p>
    <w:p>
      <w:r>
        <w:t>2.10.40 ALM-0x2C00003D CPU 板混插(System,严重告警)</w:t>
      </w:r>
    </w:p>
    <w:p>
      <w:r>
        <w:t>2.10.41 ALM-0x2C00003F CPU 数量不满足配置要求(System,严重告警)</w:t>
      </w:r>
    </w:p>
    <w:p>
      <w:r>
        <w:t>2.10.42 ALM-0x2C000041 CPU 类型不匹配(System,严重告警)</w:t>
      </w:r>
    </w:p>
    <w:p>
      <w:r>
        <w:t>2.10.43 ALM-0x2C000043 PBI 板不匹配(System,严重告警)</w:t>
      </w:r>
    </w:p>
    <w:p>
      <w:r>
        <w:t>2.10.44 ALM-0x2C000045 PBI 板类型与 CPU 不匹配(System,严重告警)</w:t>
      </w:r>
    </w:p>
    <w:p>
      <w:r>
        <w:t>2.10.45 ALM-0x0E000005 内存板 SMI2 链路初始化错误(MemoryBoard,紧急告警)</w:t>
      </w:r>
    </w:p>
    <w:p>
      <w:r>
        <w:t>2.10.46 ALM-0x1000009B 主板 SMI2 链路初始化错误(Mainboard,紧急告警)</w:t>
      </w:r>
    </w:p>
    <w:p>
      <w:r>
        <w:t>2.10.47 ALM-0x0000001B CPU IERR 错误(CPU,紧急告警)</w:t>
      </w:r>
    </w:p>
    <w:p>
      <w:r>
        <w:t>2.10.48 ALM-0x3A000001 SD 卡 RAID 控制器故障(SDController,轻微告警)</w:t>
      </w:r>
    </w:p>
    <w:p>
      <w:r>
        <w:t>2.10.49 ALM-0x1000009F 缓起电路 MOS2 管前后电压读取失败(Mainboard,轻微告警)</w:t>
      </w:r>
    </w:p>
    <w:p>
      <w:r>
        <w:t>2.10.50 ALM-0x28000013 SLIM 线缆连接错误(Cable,严重告警)</w:t>
      </w:r>
    </w:p>
    <w:p>
      <w:r>
        <w:t>2.10.51 ALM-0x2800001B SLIM 线缆不在位(Cable,严重告警)</w:t>
      </w:r>
    </w:p>
    <w:p>
      <w:r>
        <w:t>2.10.52 ALM-0x27000009 南桥时钟丢失(PCH,严重告警)</w:t>
      </w:r>
    </w:p>
    <w:p>
      <w:r>
        <w:t>2.10.53 ALM-0x100000A9 主板时钟丢失(Mainboard,严重告警)</w:t>
      </w:r>
    </w:p>
    <w:p>
      <w:r>
        <w:t>2.10.54 ALM-0x0000006B CPU margin 读取失败(CPU,轻微告警)</w:t>
      </w:r>
    </w:p>
    <w:p>
      <w:r>
        <w:t>2.10.55 ALM-0x2C00005D 系统总功率读取失败(System,轻微告警)</w:t>
      </w:r>
    </w:p>
    <w:p>
      <w:r>
        <w:t>2.10.56 ALM-0x29000027 网卡光模块速率不匹配(Port,严重告警)</w:t>
      </w:r>
    </w:p>
    <w:p>
      <w:r>
        <w:t>2.10.57 ALM-0x29000017 网卡光模块的功率异常(Port,严重告警)</w:t>
      </w:r>
    </w:p>
    <w:p>
      <w:r>
        <w:t>2.10.58 ALM-0x12000019 右挂耳不在位(Chassis,轻微告警)</w:t>
      </w:r>
    </w:p>
    <w:p>
      <w:r>
        <w:t>2.10.59 ALM-0x08000051 时钟失锁(PCIe Card,严重告警)</w:t>
      </w:r>
    </w:p>
    <w:p>
      <w:r>
        <w:t>2.10.60 ALM-0x08000053 DDR 校准失败(PCIe Card,严重告警)</w:t>
      </w:r>
    </w:p>
    <w:p>
      <w:r>
        <w:t>2.10.61 ALM-0x08000055 DDR 工作异常(PCIe Card,严重告警)</w:t>
      </w:r>
    </w:p>
    <w:p>
      <w:r>
        <w:t>2.10.62 ALM-0x08000057 PCIe 链路异常(PCIe Card,严重告警)</w:t>
      </w:r>
    </w:p>
    <w:p>
      <w:r>
        <w:t>2.10.63 ALM-0x08000059 业务异常中断(PCIe Card,严重告警)</w:t>
      </w:r>
    </w:p>
    <w:p>
      <w:r>
        <w:t>2.10.64 ALM-0x02000021 硬盘 VPD 信息读取失败(Disk,轻微告警)</w:t>
      </w:r>
    </w:p>
    <w:p>
      <w:r>
        <w:t>2.10.65 ALM-0x44000001 逻辑盘降级/部分降级/离线(LogicalDrive,严重告警)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