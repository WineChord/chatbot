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进风口温度过高会影响器件性能,导致设备运行不稳定。</w:t>
      </w:r>
    </w:p>
    <w:p>
      <w:r>
        <w:t>进风口温度过高会影响器件性能,导致设备运行不稳定。</w:t>
      </w:r>
    </w:p>
    <w:p>
      <w:r>
        <w:t>进风口温度过高会影响器件性能,导致设备运行不稳定。</w:t>
      </w:r>
    </w:p>
    <w:p>
      <w:r>
        <w:t>无法正常监控温度,温度异常时无法及时告警。</w:t>
      </w:r>
    </w:p>
    <w:p>
      <w:r>
        <w:t>进风口温度过低会影响器件性能,导致设备运行不稳定。</w:t>
      </w:r>
    </w:p>
    <w:p>
      <w:r>
        <w:t>温度过高会导致PCH桥片运行不稳定。如果告警一直存在,服务器可能自动下电或重启,从而导致业务中断、数据丢失。</w:t>
      </w:r>
    </w:p>
    <w:p>
      <w:r>
        <w:t>温度过高会引起CPU降频,从而导致CPU性能下降。</w:t>
      </w:r>
    </w:p>
    <w:p>
      <w:r>
        <w:t>主板为CPUarg1下挂内存供电,当此模块温度过高,会触发服务器自动下电。</w:t>
      </w:r>
    </w:p>
    <w:p>
      <w:r>
        <w:t>主板为CPUarg1供电,当此模块温度过高,会触发服务器自动下电。</w:t>
      </w:r>
    </w:p>
    <w:p>
      <w:r>
        <w:t>无法正常监控温度,温度异常时无法及时告警。</w:t>
      </w:r>
    </w:p>
    <w:p>
      <w:r>
        <w:t>温度过高会影响内存稳定性,导致服务器性能降低。</w:t>
      </w:r>
    </w:p>
    <w:p>
      <w:r>
        <w:t>温度过高会导致RAID卡运行异常,影响硬盘业务。</w:t>
      </w:r>
    </w:p>
    <w:p>
      <w:r>
        <w:t>CPU温度过高会导致设备自动下电,影响相关业务。</w:t>
      </w:r>
    </w:p>
    <w:p>
      <w:r>
        <w:t>温度过高会引起CPU降频,从而导致CPU性能下降。</w:t>
      </w:r>
    </w:p>
    <w:p>
      <w:r>
        <w:t>温度过高会导致硬盘运行不稳定,影响硬盘相关业务。</w:t>
      </w:r>
    </w:p>
    <w:p>
      <w:r>
        <w:t>温度过高会导致PCIe设备运行不稳定。如果告警一直存在,可能导致PCIe卡相关业务无法正常运行。</w:t>
      </w:r>
    </w:p>
    <w:p>
      <w:r>
        <w:t>I/O板温度过高,会导致安装在I/O板上的PCIe设备运行不稳定。如果告警一直存在,可能会导致PCIe设备相关业务中断。</w:t>
      </w:r>
    </w:p>
    <w:p>
      <w:r>
        <w:t>I/O板温度过高,会导致安装在I/O板上的PCIe设备运行不稳定。如果告警一直存在,可能会导致PCIe设备相关业务中断。</w:t>
      </w:r>
    </w:p>
    <w:p>
      <w:r>
        <w:t>I/O板温度过高,会导致安装在I/O板上的PCIe设备运行不稳定。如果告警一直存在,可能会导致PCIe设备相关业务中断。</w:t>
      </w:r>
    </w:p>
    <w:p>
      <w:r>
        <w:t>温度过高会影响电源寿命,从而影响系统供电,可能导致服务器下电,影响系统业务。</w:t>
      </w:r>
    </w:p>
    <w:p>
      <w:r>
        <w:t>温度过高会导致CPU运行不稳定。如果告警一直存在,可能引起服务器子自动下电或重启,导致服务器业务中断、数据丢失。</w:t>
      </w:r>
    </w:p>
    <w:p>
      <w:r>
        <w:t>温度过高会导致网卡运行异常,影响网络业务。</w:t>
      </w:r>
    </w:p>
    <w:p>
      <w:r>
        <w:t>可能引起系统下电,导致业务中断。</w:t>
      </w:r>
    </w:p>
    <w:p>
      <w:r>
        <w:t>可能导致系统下电,导致业务中断。</w:t>
      </w:r>
    </w:p>
    <w:p>
      <w:r>
        <w:t>可能导致系统下电,导致业务中断。</w:t>
      </w:r>
    </w:p>
    <w:p>
      <w:r>
        <w:t>温度过高会引起影响PCIe卡的CPU性能,导致设备运行不稳定。</w:t>
      </w:r>
    </w:p>
    <w:p>
      <w:r>
        <w:t>温度过高会导致PCIe设备运行不稳定。如果告警一直存在,可能导致PCIe卡相关业务无法正常运行。</w:t>
      </w:r>
    </w:p>
    <w:p>
      <w:r>
        <w:t>温度过高会引起影响PCIe卡的CPU性能,导致设备运行不稳定。</w:t>
      </w:r>
    </w:p>
    <w:p>
      <w:r>
        <w:t>无法正常监控温度,温度异常时无法及时告警。</w:t>
      </w:r>
    </w:p>
    <w:p>
      <w:r>
        <w:t>温度过高会影响内存稳定性,导致PCIe性能降低。</w:t>
      </w:r>
    </w:p>
    <w:p>
      <w:r>
        <w:t>温度过高会影响内存稳定性,导致服务器性能降低。</w:t>
      </w:r>
    </w:p>
    <w:p>
      <w:r>
        <w:t>无法正常监控温度,温度异常时无法及时告警。</w:t>
      </w:r>
    </w:p>
    <w:p>
      <w:r>
        <w:t>CPU核心温度过高会导致CPU性能下降,设备运行不稳定。</w:t>
      </w:r>
    </w:p>
    <w:p>
      <w:r>
        <w:t>温度过高会导致RAID卡运行异常,影响硬盘业务。</w:t>
      </w:r>
    </w:p>
    <w:p>
      <w:r>
        <w:t>可能导致系统停止响应。</w:t>
      </w:r>
    </w:p>
    <w:p>
      <w:r>
        <w:t>可能导致系统停止响应。</w:t>
      </w:r>
    </w:p>
    <w:p>
      <w:r>
        <w:t>可能导致系统停止响应。</w:t>
      </w:r>
    </w:p>
    <w:p>
      <w:r>
        <w:t>可能导致系统停止响应。</w:t>
      </w:r>
    </w:p>
    <w:p>
      <w:r>
        <w:t>可能导致系统停止响应。</w:t>
      </w:r>
    </w:p>
    <w:p>
      <w:r>
        <w:t>可能导致系统停止响应。</w:t>
      </w:r>
    </w:p>
    <w:p>
      <w:r>
        <w:t>可能导致系统下电,无法正常工作。</w:t>
      </w:r>
    </w:p>
    <w:p>
      <w:r>
        <w:t>无法正常监控电压,电压异常时无法及时告警。</w:t>
      </w:r>
    </w:p>
    <w:p>
      <w:r>
        <w:t>无法正常监控电压,电压异常时无法及时告警。</w:t>
      </w:r>
    </w:p>
    <w:p>
      <w:r>
        <w:t>无法正常监控电压,电压异常时无法及时告警。</w:t>
      </w:r>
    </w:p>
    <w:p>
      <w:r>
        <w:t>无法正常监控电压,电压异常时无法及时告警。</w:t>
      </w:r>
    </w:p>
    <w:p>
      <w:r>
        <w:t>无法正常监控电压,电压异常时无法及时告警。</w:t>
      </w:r>
    </w:p>
    <w:p>
      <w:r>
        <w:t>无法正常监控电压,电压异常时无法及时告警。</w:t>
      </w:r>
    </w:p>
    <w:p>
      <w:r>
        <w:t>无法正常监控电压,电压异常时无法及时告警。</w:t>
      </w:r>
    </w:p>
    <w:p>
      <w:r>
        <w:t>无法正常监控电压,电压异常时无法及时告警。</w:t>
      </w:r>
    </w:p>
    <w:p>
      <w:r>
        <w:t>影响系统稳定性,可能造成设备无法响应。</w:t>
      </w:r>
    </w:p>
    <w:p>
      <w:r>
        <w:t>影响系统稳定性,可能造成设备无法响应。</w:t>
      </w:r>
    </w:p>
    <w:p>
      <w:r>
        <w:t>影响系统稳定性。</w:t>
      </w:r>
    </w:p>
    <w:p>
      <w:r>
        <w:t>影响系统稳定性。</w:t>
      </w:r>
    </w:p>
    <w:p>
      <w:r>
        <w:t>影响系统稳定性。</w:t>
      </w:r>
    </w:p>
    <w:p>
      <w:r>
        <w:t>影响系统稳定性。</w:t>
      </w:r>
    </w:p>
    <w:p>
      <w:r>
        <w:t>服务器自动关机,导致操作系统业务中断。</w:t>
      </w:r>
    </w:p>
    <w:p>
      <w:r>
        <w:t>电源冗余失效,降低设备供电可靠性。</w:t>
      </w:r>
    </w:p>
    <w:p>
      <w:r>
        <w:t>影响系统供电。</w:t>
      </w:r>
    </w:p>
    <w:p>
      <w:r>
        <w:t>电源模块可能会出现故障,影响系统供电。</w:t>
      </w:r>
    </w:p>
    <w:p>
      <w:r>
        <w:t>可能导致服务器下电。</w:t>
      </w:r>
    </w:p>
    <w:p>
      <w:r>
        <w:t>影响电源散热,可能导致电源故障。</w:t>
      </w:r>
    </w:p>
    <w:p>
      <w:r>
        <w:t>影响系统稳定性。</w:t>
      </w:r>
    </w:p>
    <w:p>
      <w:r>
        <w:t>影响系统稳定性。</w:t>
      </w:r>
    </w:p>
    <w:p>
      <w:r>
        <w:t>影响系统稳定性。</w:t>
      </w:r>
    </w:p>
    <w:p>
      <w:r>
        <w:t>影响系统稳定性。</w:t>
      </w:r>
    </w:p>
    <w:p>
      <w:r>
        <w:t>电池或超级电容电压出现异常,会影响RAID卡Cache数据的掉电保护功能。</w:t>
      </w:r>
    </w:p>
    <w:p>
      <w:r>
        <w:t>RAID卡Cache数据的掉电保护功能失效。</w:t>
      </w:r>
    </w:p>
    <w:p>
      <w:r>
        <w:t>电池或超级电容电压出现异常,会影响RAID卡Cache数据的掉电保护功能。</w:t>
      </w:r>
    </w:p>
    <w:p>
      <w:r>
        <w:t>电池或超级电容电压出现异常,会影响RAID卡Cache数据的掉电保护功能。</w:t>
      </w:r>
    </w:p>
    <w:p>
      <w:r>
        <w:t>可能导致单板无法正常运行。</w:t>
      </w:r>
    </w:p>
    <w:p>
      <w:r>
        <w:t>可能导致单板无法正常运行。</w:t>
      </w:r>
    </w:p>
    <w:p>
      <w:r>
        <w:t>可能导致单板无法正常运行。</w:t>
      </w:r>
    </w:p>
    <w:p>
      <w:r>
        <w:t>可能导致单板无法正常运行。</w:t>
      </w:r>
    </w:p>
    <w:p>
      <w:r>
        <w:t>可能导致单板无法正常运行。</w:t>
      </w:r>
    </w:p>
    <w:p>
      <w:r>
        <w:t>可能导致单板无法正常运行。</w:t>
      </w:r>
    </w:p>
    <w:p>
      <w:r>
        <w:t>可能导致单板无法正常运行。</w:t>
      </w:r>
    </w:p>
    <w:p>
      <w:r>
        <w:t>可能导致单板无法正常运行。</w:t>
      </w:r>
    </w:p>
    <w:p>
      <w:r>
        <w:t>可能影响PCIe卡时钟。</w:t>
      </w:r>
    </w:p>
    <w:p>
      <w:r>
        <w:t>无法正常监控电压,电压异常时无法及时告警。</w:t>
      </w:r>
    </w:p>
    <w:p>
      <w:r>
        <w:t>无法正常监控电压,电压异常时无法及时告警。</w:t>
      </w:r>
    </w:p>
    <w:p>
      <w:r>
        <w:t>无法正常监控电压,电压异常时无法及时告警。</w:t>
      </w:r>
    </w:p>
    <w:p>
      <w:r>
        <w:t>无法正常监控电压,电压异常时无法及时告警。</w:t>
      </w:r>
    </w:p>
    <w:p>
      <w:r>
        <w:t>可能导致PCIe卡设备故障,停止响应,影响设备使用寿命。</w:t>
      </w:r>
    </w:p>
    <w:p>
      <w:r>
        <w:t>可能导致PCIe卡设备故障,停止响应,影响设备使用寿命。</w:t>
      </w:r>
    </w:p>
    <w:p>
      <w:r>
        <w:t>无法正常监控电压,电压异常时无法及时告警,可能会导致硬件自我保护功能失效。</w:t>
      </w:r>
    </w:p>
    <w:p>
      <w:r>
        <w:t>无法正常监控电压,电压异常时无法及时告警。</w:t>
      </w:r>
    </w:p>
    <w:p>
      <w:r>
        <w:t>可能影响服务器性能。</w:t>
      </w:r>
    </w:p>
    <w:p>
      <w:r>
        <w:t>所有风扇全速转动,产品名称显示为“NA”。</w:t>
      </w:r>
    </w:p>
    <w:p>
      <w:r>
        <w:t>可能导致系统停止响应。</w:t>
      </w:r>
    </w:p>
    <w:p>
      <w:r>
        <w:t>电源模块故障,影响系统供电。</w:t>
      </w:r>
    </w:p>
    <w:p>
      <w:r>
        <w:t>电源模块故障,影响系统供电。</w:t>
      </w:r>
    </w:p>
    <w:p>
      <w:r>
        <w:t>电源模块无法供电,影响系统供电。</w:t>
      </w:r>
    </w:p>
    <w:p>
      <w:r>
        <w:t>电源模块无法供电,影响系统供电。</w:t>
      </w:r>
    </w:p>
    <w:p>
      <w:r>
        <w:t>整机掉电,业务曾中断。</w:t>
      </w:r>
    </w:p>
    <w:p>
      <w:r>
        <w:t>可能导致系统停止响应。</w:t>
      </w:r>
    </w:p>
    <w:p>
      <w:r>
        <w:t>可能导致系统停止响应。</w:t>
      </w:r>
    </w:p>
    <w:p>
      <w:r>
        <w:t>无法正常监控电压,电压异常时无法及时告警。</w:t>
      </w:r>
    </w:p>
    <w:p>
      <w:r>
        <w:t>可能导致系统停止响应。</w:t>
      </w:r>
    </w:p>
    <w:p>
      <w:r>
        <w:t>可能导致系统停止响应。</w:t>
      </w:r>
    </w:p>
    <w:p>
      <w:r>
        <w:t>可能导致系统停止响应。</w:t>
      </w:r>
    </w:p>
    <w:p>
      <w:r>
        <w:t>可能导致系统停止响应。</w:t>
      </w:r>
    </w:p>
    <w:p>
      <w:r>
        <w:t>无法正常监控电压,电压异常时无法及时告警。</w:t>
      </w:r>
    </w:p>
    <w:p>
      <w:r>
        <w:t>可能导致系统停止响应。</w:t>
      </w:r>
    </w:p>
    <w:p>
      <w:r>
        <w:t>可能导致系统停止响应。</w:t>
      </w:r>
    </w:p>
    <w:p>
      <w:r>
        <w:t>无法正常监控电压,电压异常时无法及时告警。</w:t>
      </w:r>
    </w:p>
    <w:p>
      <w:r>
        <w:t>无法正常监控电压,电压异常时无法及时告警。</w:t>
      </w:r>
    </w:p>
    <w:p>
      <w:r>
        <w:t>可能导致系统停止响应。</w:t>
      </w:r>
    </w:p>
    <w:p>
      <w:r>
        <w:t>可能导致系统停止响应。</w:t>
      </w:r>
    </w:p>
    <w:p>
      <w:r>
        <w:t>无法正常监控电压,电压异常时无法及时告警。</w:t>
      </w:r>
    </w:p>
    <w:p>
      <w:r>
        <w:t>可能导致系统停止响应。</w:t>
      </w:r>
    </w:p>
    <w:p>
      <w:r>
        <w:t>无法正常监控电压,电压异常时无法及时告警。</w:t>
      </w:r>
    </w:p>
    <w:p>
      <w:r>
        <w:t>可能导致系统停止响应。</w:t>
      </w:r>
    </w:p>
    <w:p>
      <w:r>
        <w:t>可能导致单板无法正常运行。</w:t>
      </w:r>
    </w:p>
    <w:p>
      <w:r>
        <w:t>无法正常监控电压,电压异常时无法及时告警。</w:t>
      </w:r>
    </w:p>
    <w:p>
      <w:r>
        <w:t>可能导致单板无法正常运行。</w:t>
      </w:r>
    </w:p>
    <w:p>
      <w:r>
        <w:t>无法正常监控电压,电压异常时无法及时告警。</w:t>
      </w:r>
    </w:p>
    <w:p>
      <w:r>
        <w:t>可能导致单板无法正常运行。</w:t>
      </w:r>
    </w:p>
    <w:p>
      <w:r>
        <w:t>可能导致单板无法正常运行。</w:t>
      </w:r>
    </w:p>
    <w:p>
      <w:r>
        <w:t>可能导致系统停止响应。</w:t>
      </w:r>
    </w:p>
    <w:p>
      <w:r>
        <w:t>可能导致系统停止响应。</w:t>
      </w:r>
    </w:p>
    <w:p>
      <w:r>
        <w:t>服务器无法正常开机。</w:t>
      </w:r>
    </w:p>
    <w:p>
      <w:r>
        <w:t>硬盘背板电源异常会影响背板的正常使用,可能导致相关义务中断。</w:t>
      </w:r>
    </w:p>
    <w:p>
      <w:r>
        <w:t>可能导致单板无法正常运行。</w:t>
      </w:r>
    </w:p>
    <w:p>
      <w:r>
        <w:t>可能导致单板无法正常运行。</w:t>
      </w:r>
    </w:p>
    <w:p>
      <w:r>
        <w:t>可能导致单板无法正常运行。</w:t>
      </w:r>
    </w:p>
    <w:p>
      <w:r>
        <w:t>可能导致单板无法正常运行。</w:t>
      </w:r>
    </w:p>
    <w:p>
      <w:r>
        <w:t>可能导致单板无法正常运行。</w:t>
      </w:r>
    </w:p>
    <w:p>
      <w:r>
        <w:t>影响系统稳定性,可能造成服务器无法工作。</w:t>
      </w:r>
    </w:p>
    <w:p>
      <w:r>
        <w:t>影响系统稳定性,可能造成服务器无法工作。</w:t>
      </w:r>
    </w:p>
    <w:p>
      <w:r>
        <w:t>导致此网口运行不稳定,如果告警一直存在,可能会导致相关业务中断。</w:t>
      </w:r>
    </w:p>
    <w:p>
      <w:r>
        <w:t>影响服务器散热。</w:t>
      </w:r>
    </w:p>
    <w:p>
      <w:r>
        <w:t>影响Riser卡上的PCIe卡的正常使用,可能导致相关业务中断。</w:t>
      </w:r>
    </w:p>
    <w:p>
      <w:r>
        <w:t>操作系统重启,可能导致服务器业务中断。</w:t>
      </w:r>
    </w:p>
    <w:p>
      <w:r>
        <w:t>操作系统下电,可能导致服务器业务中断。</w:t>
      </w:r>
    </w:p>
    <w:p>
      <w:r>
        <w:t>操作系统下电再上电,可能导致服务器业务中断。</w:t>
      </w:r>
    </w:p>
    <w:p>
      <w:r>
        <w:t>无法通过带内通道转发Trap消息。</w:t>
      </w:r>
    </w:p>
    <w:p>
      <w:r>
        <w:t>无法正常监控温度,温度异常时无法及时告警,影响风扇调速。</w:t>
      </w:r>
    </w:p>
    <w:p>
      <w:r>
        <w:t>无法正常监控温度,温度异常时无法及时告警。</w:t>
      </w:r>
    </w:p>
    <w:p>
      <w:r>
        <w:t>无法正常监控温度,温度异常时无法及时告警。</w:t>
      </w:r>
    </w:p>
    <w:p>
      <w:r>
        <w:t>无法正常监控出风口温度,影响风扇调速功能。</w:t>
      </w:r>
    </w:p>
    <w:p>
      <w:r>
        <w:t>无法正常监控温度,温度异常时无法及时告警。</w:t>
      </w:r>
    </w:p>
    <w:p>
      <w:r>
        <w:t>无法正常监控温度,温度异常时无法及时告警。</w:t>
      </w:r>
    </w:p>
    <w:p>
      <w:r>
        <w:t>无法正常监控温度,温度异常时无法及时告警。</w:t>
      </w:r>
    </w:p>
    <w:p>
      <w:r>
        <w:t>无法正常监控温度,温度异常时无法及时告警。</w:t>
      </w:r>
    </w:p>
    <w:p>
      <w:r>
        <w:t>无法正常监控温度,温度异常时无法及时告警。</w:t>
      </w:r>
    </w:p>
    <w:p>
      <w:r>
        <w:t>无法正常监控温度,温度异常时无法及时告警。</w:t>
      </w:r>
    </w:p>
    <w:p>
      <w:r>
        <w:t>无法正常监控温度,温度异常时无法及时告警。</w:t>
      </w:r>
    </w:p>
    <w:p>
      <w:r>
        <w:t>无法正常监控温度,温度异常时无法及时告警。</w:t>
      </w:r>
    </w:p>
    <w:p>
      <w:r>
        <w:t>无法正常监控温度,温度异常时无法及时告警。</w:t>
      </w:r>
    </w:p>
    <w:p>
      <w:r>
        <w:t>影响系统读取资产信息。</w:t>
      </w:r>
    </w:p>
    <w:p>
      <w:r>
        <w:t>无法正常监控温度,温度异常时无法及时告警。</w:t>
      </w:r>
    </w:p>
    <w:p>
      <w:r>
        <w:t>无法对该电源管理。</w:t>
      </w:r>
    </w:p>
    <w:p>
      <w:r>
        <w:t>无法正常监控温度,温度异常时无法及时告警。</w:t>
      </w:r>
    </w:p>
    <w:p>
      <w:r>
        <w:t>可能导致相关业务无法正常运行或数据丢失。</w:t>
      </w:r>
    </w:p>
    <w:p>
      <w:r>
        <w:t>可能导致相关业务无法正常运行或数据丢失。</w:t>
      </w:r>
    </w:p>
    <w:p>
      <w:r>
        <w:t>RAID失效,会造成硬盘冗余度降低,或数据丢失。</w:t>
      </w:r>
    </w:p>
    <w:p>
      <w:r>
        <w:t>可能导致相关业务无法正常运行或数据丢失。</w:t>
      </w:r>
    </w:p>
    <w:p>
      <w:r>
        <w:t>降低SD卡RAID组的冗余度。</w:t>
      </w:r>
    </w:p>
    <w:p>
      <w:r>
        <w:t>降低SD卡RAID组的冗余度。</w:t>
      </w:r>
    </w:p>
    <w:p>
      <w:r>
        <w:t>SD卡无法使用,影响SD卡相关业务。</w:t>
      </w:r>
    </w:p>
    <w:p>
      <w:r>
        <w:t>SD卡无法使用,影响SD卡相关业务。</w:t>
      </w:r>
    </w:p>
    <w:p>
      <w:r>
        <w:t>硬盘剩余磨损率过低,继续使用可能导致数据丢失。</w:t>
      </w:r>
    </w:p>
    <w:p>
      <w:r>
        <w:t>影响服务器散热。</w:t>
      </w:r>
    </w:p>
    <w:p>
      <w:r>
        <w:t>影响服务器散热。</w:t>
      </w:r>
    </w:p>
    <w:p>
      <w:r>
        <w:t>可能导致系统停止响应。</w:t>
      </w:r>
    </w:p>
    <w:p>
      <w:r>
        <w:t>可能导致系统停止响应。</w:t>
      </w:r>
    </w:p>
    <w:p>
      <w:r>
        <w:t>可能导致系统停止响应。</w:t>
      </w:r>
    </w:p>
    <w:p>
      <w:r>
        <w:t>服务器无法正常开机。</w:t>
      </w:r>
    </w:p>
    <w:p>
      <w:r>
        <w:t>内存无法正常使用,影响服务器性能。</w:t>
      </w:r>
    </w:p>
    <w:p>
      <w:r>
        <w:t>对应内存无法正常使用,影响服务器性能。</w:t>
      </w:r>
    </w:p>
    <w:p>
      <w:r>
        <w:t>导致部分内存无法使用,降低系统性能。</w:t>
      </w:r>
    </w:p>
    <w:p>
      <w:r>
        <w:t>内存无法正常使用,影响服务器性能。</w:t>
      </w:r>
    </w:p>
    <w:p>
      <w:r>
        <w:t>对应内存无法正常使用,影响服务器性能。</w:t>
      </w:r>
    </w:p>
    <w:p>
      <w:r>
        <w:t>对应内存无法正常使用,影响服务器性能。</w:t>
      </w:r>
    </w:p>
    <w:p>
      <w:r>
        <w:t>内存无法正常使用,影响服务器性能。</w:t>
      </w:r>
    </w:p>
    <w:p>
      <w:r>
        <w:t>内存无法正常使用,影响服务器性能。</w:t>
      </w:r>
    </w:p>
    <w:p>
      <w:r>
        <w:t>内存无法正常使用,影响服务器性能。</w:t>
      </w:r>
    </w:p>
    <w:p>
      <w:r>
        <w:t>内存无法正常使用,影响服务器性能。</w:t>
      </w:r>
    </w:p>
    <w:p>
      <w:r>
        <w:t>PCIe卡工作异常,可能影响业务功能。</w:t>
      </w:r>
    </w:p>
    <w:p>
      <w:r>
        <w:t>影响整个单板的使用。</w:t>
      </w:r>
    </w:p>
    <w:p>
      <w:r>
        <w:t>影响整个单板的使用。</w:t>
      </w:r>
    </w:p>
    <w:p>
      <w:r>
        <w:t>可能导致供电异常。</w:t>
      </w:r>
    </w:p>
    <w:p>
      <w:r>
        <w:t>可能导致系统无法启动。</w:t>
      </w:r>
    </w:p>
    <w:p>
      <w:r>
        <w:t>可能导致iBMC管理功能失效。</w:t>
      </w:r>
    </w:p>
    <w:p>
      <w:r>
        <w:t>可能影响网卡相关业务。</w:t>
      </w:r>
    </w:p>
    <w:p>
      <w:r>
        <w:t>可能影响可信赖平台模块的使用。</w:t>
      </w:r>
    </w:p>
    <w:p>
      <w:r>
        <w:t>可能导致背板上NVMe硬盘不可用,影响系统性能。</w:t>
      </w:r>
    </w:p>
    <w:p>
      <w:r>
        <w:t>影响系统信号,可能导致服务器运行异常。</w:t>
      </w:r>
    </w:p>
    <w:p>
      <w:r>
        <w:t>影响系统信号,可能导致服务器运行异常。</w:t>
      </w:r>
    </w:p>
    <w:p>
      <w:r>
        <w:t>操作系统无法正常启动。</w:t>
      </w:r>
    </w:p>
    <w:p>
      <w:r>
        <w:t>操作系统无法正常启动。</w:t>
      </w:r>
    </w:p>
    <w:p>
      <w:r>
        <w:t>可能影响服务器时钟。</w:t>
      </w:r>
    </w:p>
    <w:p>
      <w:r>
        <w:t>SAS链路不稳定,可能导致数据读写异常。</w:t>
      </w:r>
    </w:p>
    <w:p>
      <w:r>
        <w:t>可能影响RAID卡相关业务。</w:t>
      </w:r>
    </w:p>
    <w:p>
      <w:r>
        <w:t>可能影响RAID卡相关业务。</w:t>
      </w:r>
    </w:p>
    <w:p>
      <w:r>
        <w:t>可能影响PCIe卡相关业务。</w:t>
      </w:r>
    </w:p>
    <w:p>
      <w:r>
        <w:t>影响系统读取PCIe卡资产信息。</w:t>
      </w:r>
    </w:p>
    <w:p>
      <w:r>
        <w:t>可能导致PCIe卡设备异常,停止响应。</w:t>
      </w:r>
    </w:p>
    <w:p>
      <w:r>
        <w:t>可能导致PCIe卡无法本地启动。</w:t>
      </w:r>
    </w:p>
    <w:p>
      <w:r>
        <w:t>影响上层业务部署,内存资源异常,可能导致PCIe无法正常启动。</w:t>
      </w:r>
    </w:p>
    <w:p>
      <w:r>
        <w:t>PCIe卡初始化异常,可能会引起业务场景异常,影响设备的可靠性。</w:t>
      </w:r>
    </w:p>
    <w:p>
      <w:r>
        <w:t>可能导致PCIe卡资源初始化异常,停止响应,影响上层业务部署。</w:t>
      </w:r>
    </w:p>
    <w:p>
      <w:r>
        <w:t>导致PCIe卡初始化异常,可能导致超时复位。</w:t>
      </w:r>
    </w:p>
    <w:p>
      <w:r>
        <w:t>可能影响RAID卡相关业务。</w:t>
      </w:r>
    </w:p>
    <w:p>
      <w:r>
        <w:t>iBMC无法获取硬盘背板/PCIe Riser信息,可能导致硬盘在位信息、PCIe卡在位信息、硬盘背板CPLD版本、PCIe Riser版本等无法正常显示。</w:t>
      </w:r>
    </w:p>
    <w:p>
      <w:r>
        <w:t>LCD无法正常使用。</w:t>
      </w:r>
    </w:p>
    <w:p>
      <w:r>
        <w:t>操作系统异常,相关业务中断。</w:t>
      </w:r>
    </w:p>
    <w:p>
      <w:r>
        <w:t>影响系统稳定性。</w:t>
      </w:r>
    </w:p>
    <w:p>
      <w:r>
        <w:t>网卡扣卡不稳定,可能影响网卡相关业务。</w:t>
      </w:r>
    </w:p>
    <w:p>
      <w:r>
        <w:t>可能造成服务器运行不稳定。</w:t>
      </w:r>
    </w:p>
    <w:p>
      <w:r>
        <w:t>可能导致系统无法访问硬盘,影响系统业务。</w:t>
      </w:r>
    </w:p>
    <w:p>
      <w:r>
        <w:t>总线故障可能导致业务中断、系统崩溃或重启。</w:t>
      </w:r>
    </w:p>
    <w:p>
      <w:r>
        <w:t>影响主从iBMC之间的配置同步以及主备倒换。</w:t>
      </w:r>
    </w:p>
    <w:p>
      <w:r>
        <w:t>系统无法正常启动。</w:t>
      </w:r>
    </w:p>
    <w:p>
      <w:r>
        <w:t>系统无法启动。</w:t>
      </w:r>
    </w:p>
    <w:p>
      <w:r>
        <w:t>连接到服务器的视频设备无法使用。</w:t>
      </w:r>
    </w:p>
    <w:p>
      <w:r>
        <w:t>PS/2或USB设备不可用。</w:t>
      </w:r>
    </w:p>
    <w:p>
      <w:r>
        <w:t>导致部分CPU无法使用,降低系统性能。</w:t>
      </w:r>
    </w:p>
    <w:p>
      <w:r>
        <w:t>降低系统性能。</w:t>
      </w:r>
    </w:p>
    <w:p>
      <w:r>
        <w:t>系统无法上电。</w:t>
      </w:r>
    </w:p>
    <w:p>
      <w:r>
        <w:t>可能导致系统无法上电。</w:t>
      </w:r>
    </w:p>
    <w:p>
      <w:r>
        <w:t>降低系统性能。</w:t>
      </w:r>
    </w:p>
    <w:p>
      <w:r>
        <w:t>可能导致一个JC(Jordan Creek Scalable Memory Buffer)下所有的内存都被屏蔽无法使用。</w:t>
      </w:r>
    </w:p>
    <w:p>
      <w:r>
        <w:t>可能导致一个JC(Jordan Creek Scalable Memory Buffer)下所有的内存都被屏蔽无法使用。</w:t>
      </w:r>
    </w:p>
    <w:p>
      <w:r>
        <w:t>服务器操作系统无响应。</w:t>
      </w:r>
    </w:p>
    <w:p>
      <w:r>
        <w:t>可能影响RAID卡相关业务。</w:t>
      </w:r>
    </w:p>
    <w:p>
      <w:r>
        <w:t>无法正常监控电压,如果电压异常时无法及时告警。</w:t>
      </w:r>
    </w:p>
    <w:p>
      <w:r>
        <w:t>SLIM线缆连接的PCIe设备无法被识别。</w:t>
      </w:r>
    </w:p>
    <w:p>
      <w:r>
        <w:t>SLIM线缆连接的PCIe设备无法被识别。</w:t>
      </w:r>
    </w:p>
    <w:p>
      <w:r>
        <w:t>影响主板信号,可能导致服务器运行异常。</w:t>
      </w:r>
    </w:p>
    <w:p>
      <w:r>
        <w:t>影响系统信号,可能导致服务器运行异常。</w:t>
      </w:r>
    </w:p>
    <w:p>
      <w:r>
        <w:t>无法正常监控温度,温度异常时无法及时告警。</w:t>
      </w:r>
    </w:p>
    <w:p>
      <w:r>
        <w:t>可能影响功耗封顶功能,从而影响系统正常工作。</w:t>
      </w:r>
    </w:p>
    <w:p>
      <w:r>
        <w:t>导致此网口运行不稳定,如果告警一直存在,可能会导致相关业务中断。</w:t>
      </w:r>
    </w:p>
    <w:p>
      <w:r>
        <w:t>导致此网口运行不稳定,如果告警一直存在,可能会导致相关业务中断。</w:t>
      </w:r>
    </w:p>
    <w:p>
      <w:r>
        <w:t>l 无法获取进风口温度。l 挂耳上的电源按钮失效。l 挂耳上的UID按钮失效。l 右挂耳线缆未插稳。l 右挂耳线缆故障。l 右挂耳故障。</w:t>
      </w:r>
    </w:p>
    <w:p>
      <w:r>
        <w:t>无。</w:t>
      </w:r>
    </w:p>
    <w:p>
      <w:r>
        <w:t>无。</w:t>
      </w:r>
    </w:p>
    <w:p>
      <w:r>
        <w:t>无。</w:t>
      </w:r>
    </w:p>
    <w:p>
      <w:r>
        <w:t>无。</w:t>
      </w:r>
    </w:p>
    <w:p>
      <w:r>
        <w:t>无。</w:t>
      </w:r>
    </w:p>
    <w:p>
      <w:r>
        <w:t>NVME硬盘无法被iBMC系统识别。</w:t>
      </w:r>
    </w:p>
    <w:p>
      <w:r>
        <w:t>逻辑盘降级会造成冗余度降低,离线会造成数据丢失。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webSettings" Target="webSettings.xml"/><Relationship Id="rId4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