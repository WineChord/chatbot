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3.3.1 ALM-0x0147FFFF Above Upper Minor Threshold(InletTemp)</w:t>
      </w:r>
    </w:p>
    <w:p>
      <w:r>
        <w:t>3.3.2 ALM-0x0149FFFF Above Upper Major Threshold(InletTemp)</w:t>
      </w:r>
    </w:p>
    <w:p>
      <w:r>
        <w:t>3.3.3 ALM-0x014BFFFF Above Upper Critical Threshold(InletTemp)</w:t>
      </w:r>
    </w:p>
    <w:p>
      <w:r>
        <w:t>3.3.4 ALM-0x0147FFFF Above Upper Minor Threshold(LedBoard Temp)</w:t>
      </w:r>
    </w:p>
    <w:p>
      <w:r>
        <w:t>3.3.5 ALM-Ox0149FFFF Above Upper Major Threshold(LedBoard Temp)</w:t>
      </w:r>
    </w:p>
    <w:p>
      <w:r>
        <w:t>3.3.6 ALM-0x014BFFFF Above Upper Critical Threshold(LedBoard Temp)</w:t>
      </w:r>
    </w:p>
    <w:p>
      <w:r>
        <w:t>3.3.7 ALM-0x0147FFFF Above Upper Minor Threshold(BioInletL Temp)</w:t>
      </w:r>
    </w:p>
    <w:p>
      <w:r>
        <w:t>3.3.8 ALM-0x0147FFFF Above Upper Minor Threshold(BioInletM Temp)</w:t>
      </w:r>
    </w:p>
    <w:p>
      <w:r>
        <w:t>3.3.9 ALM-0x0147FFFF Above Upper Minor Threshold(BioInletR Temp)</w:t>
      </w:r>
    </w:p>
    <w:p>
      <w:r>
        <w:t>3.3.10 ALM-0x0147FFFF Above Upper Minor Threshold(FioInletL Temp)</w:t>
      </w:r>
    </w:p>
    <w:p>
      <w:r>
        <w:t>3.3.11 ALM-0x0147FFFF Above Upper Minor Threshold(FioInletM Temp)</w:t>
      </w:r>
    </w:p>
    <w:p>
      <w:r>
        <w:t>3.3.12 ALM-0x0147FFFF Above Upper Minor Threshold(FioInletR Temp)</w:t>
      </w:r>
    </w:p>
    <w:p>
      <w:r>
        <w:t>3.3.13 ALM-0x0147FFFF Above Upper Minor Threshold(HDDBkpN Temp)</w:t>
      </w:r>
    </w:p>
    <w:p>
      <w:r>
        <w:t>3.3.14 ALM-0x0147FFFF Above Upper Minor Threshold(CPUBrdN Temp)</w:t>
      </w:r>
    </w:p>
    <w:p>
      <w:r>
        <w:t>3.3.15 ALM-0x0147FFFF Above Upper Minor Threshold(SSDNTemp)</w:t>
      </w:r>
    </w:p>
    <w:p>
      <w:r>
        <w:t>3.3.16 ALM-0x0147FFFF Above Upper Minor Threshold(SSDDiskN Temp)</w:t>
      </w:r>
    </w:p>
    <w:p>
      <w:r>
        <w:t>3.3.17 ALM-0x0147FFFF Above Upper Minor Threshold(CPUNDTS)</w:t>
      </w:r>
    </w:p>
    <w:p>
      <w:r>
        <w:t>3.3.18 ALM-0x0341FFFF State Asserted(CPUN Prochot)</w:t>
      </w:r>
    </w:p>
    <w:p>
      <w:r>
        <w:t>3.3.19 ALM-0x0147FFFF Above Upper Minor Threshold(PCHTemp)</w:t>
      </w:r>
    </w:p>
    <w:p>
      <w:r>
        <w:t>3.3.20 ALM-0x0147FFFF Above Upper Minor Threshold(RearDiskN Temp)</w:t>
      </w:r>
    </w:p>
    <w:p>
      <w:r>
        <w:t>3.3.21 ALM-0x0147FFFF Above Upper Minor Threshold(RAIDNTemp)</w:t>
      </w:r>
    </w:p>
    <w:p>
      <w:r>
        <w:t>3.3.22 ALM-0x0147FFFF Above Upper Minor Threshold(CPUNMEM Temp)</w:t>
      </w:r>
    </w:p>
    <w:p>
      <w:r>
        <w:t>3.3.23 ALM-0x0147FFFF Above Upper Minor Threshold(CPUNVDDQ Temp)</w:t>
      </w:r>
    </w:p>
    <w:p>
      <w:r>
        <w:t>3.3.24 ALM-0x0147FFFF Above Upper Minor Threshold(CPUNVRD Temp)</w:t>
      </w:r>
    </w:p>
    <w:p>
      <w:r>
        <w:t>3.3.25 ALM-0x0701FFFF Critical Alarm for CPU Temperature(CPUN Status)</w:t>
      </w:r>
    </w:p>
    <w:p>
      <w:r>
        <w:t>3.3.26 ALM-0x0802FFFF Predictive Failure(PSN Status)</w:t>
      </w:r>
    </w:p>
    <w:p>
      <w:r>
        <w:t>3.3.27 ALM-0x2100FFFF Fault Status(PSN Temp Status)</w:t>
      </w:r>
    </w:p>
    <w:p>
      <w:r>
        <w:t>3.3.28 ALM-0x0147FFFF Above Upper Minor Threshold(XXGPUN Temp/GPUN Temp)</w:t>
      </w:r>
    </w:p>
    <w:p>
      <w:r>
        <w:t>3.3.29 ALM-0x0147FFFF Above Upper Minor Threshold(NICTemp)</w:t>
      </w:r>
    </w:p>
    <w:p>
      <w:r>
        <w:t>3.4.1 ALM-0x0801FFFF Power Supply Failure(PwrOk Sig.Drop)</w:t>
      </w:r>
    </w:p>
    <w:p>
      <w:r>
        <w:t>3.4.2 ALM-0x0801FFFF Power Supply Failure(PwrOn TimeOut)</w:t>
      </w:r>
    </w:p>
    <w:p>
      <w:r>
        <w:t>3.4.3 ALM-0x0801FFFF Power Supply Failure(PSN Status)</w:t>
      </w:r>
    </w:p>
    <w:p>
      <w:r>
        <w:t>3.4.4 ALM-0x0803FFFF Power Supply Input Lost (AC/DC)(PSNStatus)</w:t>
      </w:r>
    </w:p>
    <w:p>
      <w:r>
        <w:t>3.4.5 ALM-0x0804FFFF AC Lost or Out-of-Range(PSN Status)</w:t>
      </w:r>
    </w:p>
    <w:p>
      <w:r>
        <w:t>3.4.6 ALM-0x0B41FFFF Redundancy Lost(PS Redundancy)</w:t>
      </w:r>
    </w:p>
    <w:p>
      <w:r>
        <w:t>3.4.7 ALM-0x0142FFFF Below Lower Major Threshold(SYS3.3V)</w:t>
      </w:r>
    </w:p>
    <w:p>
      <w:r>
        <w:t>3.4.8 ALM-0x0149FFFF Above Upper Major Threshold(SYS3.3V)</w:t>
      </w:r>
    </w:p>
    <w:p>
      <w:r>
        <w:t>3.4.9 ALM-0x0142FFFF Below Lower Major Threshold(SYS 5V)</w:t>
      </w:r>
    </w:p>
    <w:p>
      <w:r>
        <w:t>3.4.10 ALM-0x0149FFFF Above Upper Major Threshold(SYS5V)</w:t>
      </w:r>
    </w:p>
    <w:p>
      <w:r>
        <w:t>3.4.11 ALM-0x0142FFFF Below Lower Major Threshold(SYS12V)</w:t>
      </w:r>
    </w:p>
    <w:p>
      <w:r>
        <w:t>3.4.12 ALM-0x0149FFFF Above Upper Major Threshold(SYS12V)</w:t>
      </w:r>
    </w:p>
    <w:p>
      <w:r>
        <w:t>3.4.13 ALM-0x0142FFFF Below Lower Major Threshold(SYS3.3V)</w:t>
      </w:r>
    </w:p>
    <w:p>
      <w:r>
        <w:t>3.4.14 ALM-0x0149FFFF Above Upper Major Threshold(SYS3.3V)</w:t>
      </w:r>
    </w:p>
    <w:p>
      <w:r>
        <w:t>3.4.15 ALM-0x0142FFFF Below Lower Major Threshold(SYS5V)</w:t>
      </w:r>
    </w:p>
    <w:p>
      <w:r>
        <w:t>3.4.16 ALM-0x0149FFFF Above Upper Major Threshold(SYS5V)</w:t>
      </w:r>
    </w:p>
    <w:p>
      <w:r>
        <w:t>3.4.17 ALM-0x0142FFFF Below Lower Major Threshold(SYS12V)</w:t>
      </w:r>
    </w:p>
    <w:p>
      <w:r>
        <w:t>3.4.18 ALM-0x0149FFFF Above Upper Major Threshold(SYS12V)</w:t>
      </w:r>
    </w:p>
    <w:p>
      <w:r>
        <w:t>3.4.19 ALM-0x0142FFFF Below Lower Major Threshold(CPUNVCore)</w:t>
      </w:r>
    </w:p>
    <w:p>
      <w:r>
        <w:t>3.4.20 ALM-0x0149FFFF Above Upper Major Threshold(CPUNVCore)</w:t>
      </w:r>
    </w:p>
    <w:p>
      <w:r>
        <w:t>3.4.21 ALM-0x0142FFFF Below Lower Major Threshold(CPUNDDR VDDQ/CPUN DDR VDDQ2)</w:t>
      </w:r>
    </w:p>
    <w:p>
      <w:r>
        <w:t>3.4.22 ALM-0x0149FFFF Above Upper Major Threshold(CPUNDDR VDDQ//CPUN DDR VDDQ2)</w:t>
      </w:r>
    </w:p>
    <w:p>
      <w:r>
        <w:t>3.4.23 ALM-0x0149FFFF Above Upper Major Threshold(MOS NVolt Drop)</w:t>
      </w:r>
    </w:p>
    <w:p>
      <w:r>
        <w:t>3.4.24 ALM-0x0142FFFF Below Lower Major Threshold(Standby5V)</w:t>
      </w:r>
    </w:p>
    <w:p>
      <w:r>
        <w:t>3.4.25 ALM-0x0149FFFF Above Upper Major Threshold(Standby5V)</w:t>
      </w:r>
    </w:p>
    <w:p>
      <w:r>
        <w:t>3.4.26 ALM-0x0142FFFF Below Lower Major Threshold(Standby3.3V)</w:t>
      </w:r>
    </w:p>
    <w:p>
      <w:r>
        <w:t>3.4.27 ALM-0x0149FFFF Above Upper Major Threshold(Standby3.3V)</w:t>
      </w:r>
    </w:p>
    <w:p>
      <w:r>
        <w:t>3.4.28 ALM-0x0142FFFF Below Lower Major Threshold(Standby2.5V)</w:t>
      </w:r>
    </w:p>
    <w:p>
      <w:r>
        <w:t>3.4.29 ALM-0x0149FFFF Above Upper Major Threshold(Standby2.5V)</w:t>
      </w:r>
    </w:p>
    <w:p>
      <w:r>
        <w:t>3.4.30 ALM-0x0142FFFF Below Lower Major Threshold(Standby1.5V)</w:t>
      </w:r>
    </w:p>
    <w:p>
      <w:r>
        <w:t>3.4.31 ALM-0x0149FFFF Above Upper Major Threshold(Standby1.5V)</w:t>
      </w:r>
    </w:p>
    <w:p>
      <w:r>
        <w:t>3.4.32 ALM-0x0142FFFF Below Lower Major Threshold(Standby1.1V)</w:t>
      </w:r>
    </w:p>
    <w:p>
      <w:r>
        <w:t>3.4.33 ALM-0x0149FFFF Above Upper Major Threshold(Standby1.1V)</w:t>
      </w:r>
    </w:p>
    <w:p>
      <w:r>
        <w:t>3.5.1 ALM-0x2301FFFF Watchdog Overflow, Hard Reset(Watchdog2)</w:t>
      </w:r>
    </w:p>
    <w:p>
      <w:r>
        <w:t>3.5.2 ALM-0x2302FFFF Watchdog Overflow, Power Down(Watchdog2)</w:t>
      </w:r>
    </w:p>
    <w:p>
      <w:r>
        <w:t>3.5.3 ALM-0x2303FFFF Watchdog Overflow, Power Cycle(Watchdog2)</w:t>
      </w:r>
    </w:p>
    <w:p>
      <w:r>
        <w:t>3.6.1 ALM-0x2800FFFF Sensor Access Degraded or Unavailable(Mngmnt Health,Inlet Temp)</w:t>
      </w:r>
    </w:p>
    <w:p>
      <w:r>
        <w:t>3.6.2 ALM-0x2800FFFF Sensor Access Degraded or Unavailable(Mngmnt Health,PCH Temp)</w:t>
      </w:r>
    </w:p>
    <w:p>
      <w:r>
        <w:t>3.6.3 ALM-0x2800FFFF Sensor Access Degraded or Unavailable(Mngmnt Health,CPUN Core Rem)</w:t>
      </w:r>
    </w:p>
    <w:p>
      <w:r>
        <w:t>3.6.4 ALM-0x2800FFFF Sensor Access Degraded or Unavailable(Mngmnt Health,CPUN DTS)</w:t>
      </w:r>
    </w:p>
    <w:p>
      <w:r>
        <w:t>3.6.5 ALM-0x2800FFFF Sensor Access Degraded or Unavailable(Mngmnt Health,CPUN VDDQ Temp)</w:t>
      </w:r>
    </w:p>
    <w:p>
      <w:r>
        <w:t>3.6.6 ALM-0x2800FFFF Sensor Access Degraded or Unavailable(Mngmnt Health,CPUN VRD Temp)</w:t>
      </w:r>
    </w:p>
    <w:p>
      <w:r>
        <w:t>3.6.7 ALM-0x2800FFFF Sensor Access Degraded or Unavailable(Mngmnt Health,CPUN MEM Temp)</w:t>
      </w:r>
    </w:p>
    <w:p>
      <w:r>
        <w:t>3.6.8 ALM-0x2800FFFF Sensor Access Degraded or Unavailable(Mngmnt Health,SYS NV)</w:t>
      </w:r>
    </w:p>
    <w:p>
      <w:r>
        <w:t>3.6.9 ALM-0x2800FFFF Sensor Access Degraded or Unavailable(Mngmnt Health,CPUN VCore)</w:t>
      </w:r>
    </w:p>
    <w:p>
      <w:r>
        <w:t>3.6.10 ALM-0x2800FFFF Sensor Access Degraded or Unavailable(Mngmnt Health,CPUN DDR VDDQ/VDDQ2)</w:t>
      </w:r>
    </w:p>
    <w:p>
      <w:r>
        <w:t>3.6.11 ALM-0x2800FFFF Sensor Access Degraded or Unavailable(Mngmnt Health,RAID Temp)</w:t>
      </w:r>
    </w:p>
    <w:p>
      <w:r>
        <w:t>3.6.12 ALM-0x2800FFFF Sensor Access Degraded or Unavailable(Mngmnt Health,FANN F/R Speed)</w:t>
      </w:r>
    </w:p>
    <w:p>
      <w:r>
        <w:t>3.6.13 ALM-0x2800FFFF Sensor Access Degraded or Unavailable(Mngmnt Health,RearDiskN Temp)</w:t>
      </w:r>
    </w:p>
    <w:p>
      <w:r>
        <w:t>3.6.14 ALM-0x2800FFFF Sensor Access Degraded or Unavailable(Mngmnt Health,SSDN Temp)</w:t>
      </w:r>
    </w:p>
    <w:p>
      <w:r>
        <w:t>3.6.15 ALM-0x2800FFFF Sensor Access Degraded or Unavailable(Mngmnt Health,SSD DiskN Temp)</w:t>
      </w:r>
    </w:p>
    <w:p>
      <w:r>
        <w:t>3.6.16 ALM-0x2800FFFF Sensor Access Degraded or Unavailable(Mngmnt Health,NIC Temp)</w:t>
      </w:r>
    </w:p>
    <w:p>
      <w:r>
        <w:t>3.6.17 ALM-0x2800FFFF Sensor Access Degraded or Unavailable(Mngmnt Health,Outlet Temp)</w:t>
      </w:r>
    </w:p>
    <w:p>
      <w:r>
        <w:t>3.6.18 ALM-0x2800FFFF Sensor Access Degraded or Unavailable(Mngmnt Health,Power)</w:t>
      </w:r>
    </w:p>
    <w:p>
      <w:r>
        <w:t>3.6.19 ALM-0x2800FFFF Sensor Access Degraded or Unavailable(Mngmnt Health,PowerN)</w:t>
      </w:r>
    </w:p>
    <w:p>
      <w:r>
        <w:t>3.6.20 ALM-0x2805FFFF FRU Failure(Mngmnt Health)</w:t>
      </w:r>
    </w:p>
    <w:p>
      <w:r>
        <w:t>3.7.1 ALM-0x0D01FFFF Storage Device Drive Fault(DISKN/SDNCARD)</w:t>
      </w:r>
    </w:p>
    <w:p>
      <w:r>
        <w:t>3.7.2 ALM-0x0D06FFFF In Failed Array(DISKN/SDN CARD)</w:t>
      </w:r>
    </w:p>
    <w:p>
      <w:r>
        <w:t>3.7.3 ALM-0x0D08FFFF RAID rebuild Aborted(SDN CARD)</w:t>
      </w:r>
    </w:p>
    <w:p>
      <w:r>
        <w:t>3.7.4 ALM-0x0341FFFF State Asserted(No SD Card)</w:t>
      </w:r>
    </w:p>
    <w:p>
      <w:r>
        <w:t>3.7.5 ALM-0x0D02FFFF Storage Device Predictive Failure(DISKN)</w:t>
      </w:r>
    </w:p>
    <w:p>
      <w:r>
        <w:t>3.8.1 ALM-0x0840FFFF Device Removed / Device Absent(FANNF Presence/FANN R Presence)</w:t>
      </w:r>
    </w:p>
    <w:p>
      <w:r>
        <w:t>3.8.2 ALM-0x2100FFFF Fault Status(FANN F Status/FANN RStatus)</w:t>
      </w:r>
    </w:p>
    <w:p>
      <w:r>
        <w:t>3.8.3 ALM-0x210008FF Fault Status(FANN F/R Status)</w:t>
      </w:r>
    </w:p>
    <w:p>
      <w:r>
        <w:t>3.8.4 ALM-0x2100FFFF Fault Status(PSN Fan Status)</w:t>
      </w:r>
    </w:p>
    <w:p>
      <w:r>
        <w:t>3.8.5 ALM-0x210008FF Fault Status(PSN Fan Status)</w:t>
      </w:r>
    </w:p>
    <w:p>
      <w:r>
        <w:t>3.9.1 ALM-0x0C01FFFF Uncorrectable Memory Error(DIMMN)</w:t>
      </w:r>
    </w:p>
    <w:p>
      <w:r>
        <w:t>3.9.2 ALM-0x0C01FFFF Uncorrectable Memory Error(MEMBrdNDIMM)</w:t>
      </w:r>
    </w:p>
    <w:p>
      <w:r>
        <w:t>3.9.3 ALM-0x0C01FFFF Uncorrectable Memory Error(MEMRiserN DIMM)</w:t>
      </w:r>
    </w:p>
    <w:p>
      <w:r>
        <w:t>3.9.4 ALM-0x0C07FFFF Configuration Error(DIMMN)</w:t>
      </w:r>
    </w:p>
    <w:p>
      <w:r>
        <w:t>3.9.5 ALM-0x0C07FFFF Configuration Error(MEMBrdNDIMM)</w:t>
      </w:r>
    </w:p>
    <w:p>
      <w:r>
        <w:t>3.9.6 ALM-0x0C07FFFF Configuration Error(MEMRiserNDIMM)</w:t>
      </w:r>
    </w:p>
    <w:p>
      <w:r>
        <w:t>3.9.7 ALM-0x0C0AFFFF Critical Overtemperature(CPUNMemory)</w:t>
      </w:r>
    </w:p>
    <w:p>
      <w:r>
        <w:t>3.10.1 ALM-0x2900FFFF Battery Low(RTC Battery/RAID CardBBU/PCIeN Card BBU)</w:t>
      </w:r>
    </w:p>
    <w:p>
      <w:r>
        <w:t>3.10.2 ALM-0x2901FFFF Battery Failed(RAID Card BBU/PCIeNCard BBU)</w:t>
      </w:r>
    </w:p>
    <w:p>
      <w:r>
        <w:t>3.10.3 ALM-0x0700FFFF CAT Error Detected in the x86 OS(CPUN Status)</w:t>
      </w:r>
    </w:p>
    <w:p>
      <w:r>
        <w:t>3.10.4 ALM-0x0702FFFF CPU Initialization Failed (FRB1/BIST)(CPUN Status)</w:t>
      </w:r>
    </w:p>
    <w:p>
      <w:r>
        <w:t>3.10.5 ALM-0x0705FFFF Configuration Error(CPUN Status)</w:t>
      </w:r>
    </w:p>
    <w:p>
      <w:r>
        <w:t>3.10.6 ALM-0x0705FFFF Configuration Error(CPUN Status)</w:t>
      </w:r>
    </w:p>
    <w:p>
      <w:r>
        <w:t>3.10.7 ALM-0x070BFFFF Uncorrectable CPU Error(CPUNStatus)</w:t>
      </w:r>
    </w:p>
    <w:p>
      <w:r>
        <w:t>3.10.8 ALM-0x070CFFFFCorrectable Machine Check Error(CPUNStatus)</w:t>
      </w:r>
    </w:p>
    <w:p>
      <w:r>
        <w:t>3.10.9 ALM-0x1B01FFFF Incorrect Cable Connected/IncorrectInterconnection(CPUN QPI Link)</w:t>
      </w:r>
    </w:p>
    <w:p>
      <w:r>
        <w:t>3.10.10 ALM-0x0F0001FF System Error(SysFWProgress)</w:t>
      </w:r>
    </w:p>
    <w:p>
      <w:r>
        <w:t>3.10.11 ALM-0x0F0007FF Unrecoverable PS/2 or USB KeyboardFailure(SysFWProgress)</w:t>
      </w:r>
    </w:p>
    <w:p>
      <w:r>
        <w:t>3.10.12 ALM-0x0F0009FF Unrecoverable Video Controller Failure(SysFWProgress)</w:t>
      </w:r>
    </w:p>
    <w:p>
      <w:r>
        <w:t>3.10.13 ALM-0x0F000CFF CPU Voltage Mismatch(SysFwProgress)</w:t>
      </w:r>
    </w:p>
    <w:p>
      <w:r>
        <w:t>3.10.14 ALM-0x0F01FFFF System Firmware Hang(SysFWProgress)</w:t>
      </w:r>
    </w:p>
    <w:p>
      <w:r>
        <w:t>3.10.15 ALM-0x1B01FFFF Incorrect Cable Connected/IncorrectInterconnection(SAS Cable)</w:t>
      </w:r>
    </w:p>
    <w:p>
      <w:r>
        <w:t>3.10.16 ALM-0x1B01FFFF Incorrect Cable Connected/IncorrectInterconnection(HDD Backplane)</w:t>
      </w:r>
    </w:p>
    <w:p>
      <w:r>
        <w:t>3.10.17 ALM-0x0742FFFF Transition to Critical From Less Severe(HDD BP status)</w:t>
      </w:r>
    </w:p>
    <w:p>
      <w:r>
        <w:t>3.10.18 ALM-0x0441FFFF Predictive Failure Detected(RAIDStatus)</w:t>
      </w:r>
    </w:p>
    <w:p>
      <w:r>
        <w:t>3.10.19 ALM-0x2100FFFF PCIe Error(PCIE Status)</w:t>
      </w:r>
    </w:p>
    <w:p>
      <w:r>
        <w:t>3.10.20 ALM-0x2100FFFF Fault Status(CPU Brd Config)</w:t>
      </w:r>
    </w:p>
    <w:p>
      <w:r>
        <w:t>3.10.21 ALM-0x2100FFFF Fault Status(MEM Brd Config)</w:t>
      </w:r>
    </w:p>
    <w:p>
      <w:r>
        <w:t>3.10.22 ALM-0x2100FFFF Fault Status(MEMRiser Config)</w:t>
      </w:r>
    </w:p>
    <w:p>
      <w:r>
        <w:t>3.10.23 ALM-0x0541FFFF Limit Exceeded(CPU Usage)</w:t>
      </w:r>
    </w:p>
    <w:p>
      <w:r>
        <w:t>3.10.24 ALM-0x0541FFFF Limit Exceeded(MEM Bandwidth)</w:t>
      </w:r>
    </w:p>
    <w:p>
      <w:r>
        <w:t>3.10.25 ALM-0x0441FFFF Predictive Failure Detected(LCDStatus)</w:t>
      </w:r>
    </w:p>
    <w:p>
      <w:r>
        <w:t>3.10.26 ALM-0x2100FFFF Fault Status(Heartbeat)</w:t>
      </w:r>
    </w:p>
    <w:p>
      <w:r>
        <w:t>3.10.27 ALM-0x2100FFFF Fault Status(BkpB MISC Cable)</w:t>
      </w:r>
    </w:p>
    <w:p>
      <w:r>
        <w:t>3.10.28 ALM-0x2100FFFF Fault Status(BkpC MISC Cable)</w:t>
      </w:r>
    </w:p>
    <w:p>
      <w:r>
        <w:t>3.10.29 ALM-0x2100FFFF Fault Status(Bkp MISC Cable)</w:t>
      </w:r>
    </w:p>
    <w:p>
      <w:r>
        <w:t>3.10.30 ALM-0x2100FFFF Fault Status(ExpN Status)</w:t>
      </w:r>
    </w:p>
    <w:p>
      <w:r>
        <w:t>3.10.31 ALM-0x1202FFFF System Error(System Error)</w:t>
      </w:r>
    </w:p>
    <w:p>
      <w:r>
        <w:t>3.10.32 ALM-0x0341FFFF PCIe Error(RAIDN PCIE ERR/NICNStatus/MezzN Status)</w:t>
      </w:r>
    </w:p>
    <w:p>
      <w:r>
        <w:t>3.10.33 ALM-0x0341FFFF Uncorrectable PCH error(PCH Status)</w:t>
      </w:r>
    </w:p>
    <w:p>
      <w:r>
        <w:t>3.10.34 ALM-0x2100FFFF Fault status(CPU NUM Config)</w:t>
      </w:r>
    </w:p>
    <w:p>
      <w:r>
        <w:t>3.10.35 ALM-0x2100FFFF Fault status(CPU Match)</w:t>
      </w:r>
    </w:p>
    <w:p>
      <w:r>
        <w:t>3.10.36 ALM-0x2100FFFF Fault status(HPC Match)</w:t>
      </w:r>
    </w:p>
    <w:p>
      <w:r>
        <w:t>3.10.37 ALM-0x2100FFFF Fault status(HPCN Type)</w:t>
      </w:r>
    </w:p>
    <w:p>
      <w:r>
        <w:t>3.10.38 ALM-0x0341FFFF State Asserted(Board Mismatch)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